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10650813"/>
        <w:docPartObj>
          <w:docPartGallery w:val="Cover Pages"/>
          <w:docPartUnique/>
        </w:docPartObj>
      </w:sdtPr>
      <w:sdtEndPr>
        <w:rPr>
          <w:rFonts w:ascii="黑体" w:eastAsia="黑体" w:hAnsi="黑体"/>
          <w:lang w:eastAsia="zh-CN"/>
        </w:rPr>
      </w:sdtEndPr>
      <w:sdtContent>
        <w:p w14:paraId="71373248" w14:textId="239C5583" w:rsidR="003D60F4" w:rsidRDefault="003D60F4">
          <w:r>
            <w:rPr>
              <w:noProof/>
            </w:rPr>
            <mc:AlternateContent>
              <mc:Choice Requires="wpg">
                <w:drawing>
                  <wp:anchor distT="0" distB="0" distL="114300" distR="114300" simplePos="0" relativeHeight="251663360" behindDoc="0" locked="0" layoutInCell="1" allowOverlap="1" wp14:anchorId="6D90D8A2" wp14:editId="68D3AF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538EC1" id="组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545B065B" wp14:editId="0D8F727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文本框 162"/>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C252E" w14:textId="32F868D0" w:rsidR="003D60F4" w:rsidRDefault="00000000">
                                <w:pPr>
                                  <w:jc w:val="right"/>
                                  <w:rPr>
                                    <w:color w:val="4F81BD" w:themeColor="accent1"/>
                                    <w:sz w:val="64"/>
                                    <w:szCs w:val="64"/>
                                    <w:lang w:eastAsia="zh-CN"/>
                                  </w:rPr>
                                </w:pPr>
                                <w:sdt>
                                  <w:sdtPr>
                                    <w:rPr>
                                      <w:caps/>
                                      <w:color w:val="4F81BD"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60F4">
                                      <w:rPr>
                                        <w:rFonts w:eastAsia="宋体" w:hint="eastAsia"/>
                                        <w:caps/>
                                        <w:color w:val="4F81BD" w:themeColor="accent1"/>
                                        <w:sz w:val="64"/>
                                        <w:szCs w:val="64"/>
                                        <w:lang w:eastAsia="zh-CN"/>
                                      </w:rPr>
                                      <w:t>G08</w:t>
                                    </w:r>
                                    <w:r w:rsidR="003D60F4">
                                      <w:rPr>
                                        <w:rFonts w:eastAsia="宋体" w:hint="eastAsia"/>
                                        <w:caps/>
                                        <w:color w:val="4F81BD" w:themeColor="accent1"/>
                                        <w:sz w:val="64"/>
                                        <w:szCs w:val="64"/>
                                        <w:lang w:eastAsia="zh-CN"/>
                                      </w:rPr>
                                      <w:t>小组会议纪要</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2B2C54" w14:textId="1425B698" w:rsidR="003D60F4" w:rsidRDefault="003D60F4">
                                    <w:pPr>
                                      <w:jc w:val="right"/>
                                      <w:rPr>
                                        <w:smallCaps/>
                                        <w:color w:val="404040" w:themeColor="text1" w:themeTint="BF"/>
                                        <w:sz w:val="36"/>
                                        <w:szCs w:val="36"/>
                                        <w:lang w:eastAsia="zh-CN"/>
                                      </w:rPr>
                                    </w:pPr>
                                    <w:r>
                                      <w:rPr>
                                        <w:rFonts w:eastAsia="宋体" w:hint="eastAsia"/>
                                        <w:color w:val="404040" w:themeColor="text1" w:themeTint="BF"/>
                                        <w:sz w:val="36"/>
                                        <w:szCs w:val="36"/>
                                        <w:lang w:eastAsia="zh-CN"/>
                                      </w:rPr>
                                      <w:t>第</w:t>
                                    </w:r>
                                    <w:r w:rsidR="008632F2">
                                      <w:rPr>
                                        <w:rFonts w:eastAsia="宋体" w:hint="eastAsia"/>
                                        <w:color w:val="404040" w:themeColor="text1" w:themeTint="BF"/>
                                        <w:sz w:val="36"/>
                                        <w:szCs w:val="36"/>
                                        <w:lang w:eastAsia="zh-CN"/>
                                      </w:rPr>
                                      <w:t>四</w:t>
                                    </w:r>
                                    <w:r>
                                      <w:rPr>
                                        <w:rFonts w:eastAsia="宋体" w:hint="eastAsia"/>
                                        <w:color w:val="404040" w:themeColor="text1" w:themeTint="BF"/>
                                        <w:sz w:val="36"/>
                                        <w:szCs w:val="36"/>
                                        <w:lang w:eastAsia="zh-CN"/>
                                      </w:rPr>
                                      <w:t>次会议</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45B065B" id="_x0000_t202" coordsize="21600,21600" o:spt="202" path="m,l,21600r21600,l21600,xe">
                    <v:stroke joinstyle="miter"/>
                    <v:path gradientshapeok="t" o:connecttype="rect"/>
                  </v:shapetype>
                  <v:shape id="文本框 162" o:spid="_x0000_s1026"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6FC252E" w14:textId="32F868D0" w:rsidR="003D60F4" w:rsidRDefault="00000000">
                          <w:pPr>
                            <w:jc w:val="right"/>
                            <w:rPr>
                              <w:color w:val="4F81BD" w:themeColor="accent1"/>
                              <w:sz w:val="64"/>
                              <w:szCs w:val="64"/>
                              <w:lang w:eastAsia="zh-CN"/>
                            </w:rPr>
                          </w:pPr>
                          <w:sdt>
                            <w:sdtPr>
                              <w:rPr>
                                <w:caps/>
                                <w:color w:val="4F81BD"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60F4">
                                <w:rPr>
                                  <w:rFonts w:eastAsia="宋体" w:hint="eastAsia"/>
                                  <w:caps/>
                                  <w:color w:val="4F81BD" w:themeColor="accent1"/>
                                  <w:sz w:val="64"/>
                                  <w:szCs w:val="64"/>
                                  <w:lang w:eastAsia="zh-CN"/>
                                </w:rPr>
                                <w:t>G08</w:t>
                              </w:r>
                              <w:r w:rsidR="003D60F4">
                                <w:rPr>
                                  <w:rFonts w:eastAsia="宋体" w:hint="eastAsia"/>
                                  <w:caps/>
                                  <w:color w:val="4F81BD" w:themeColor="accent1"/>
                                  <w:sz w:val="64"/>
                                  <w:szCs w:val="64"/>
                                  <w:lang w:eastAsia="zh-CN"/>
                                </w:rPr>
                                <w:t>小组会议纪要</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2B2C54" w14:textId="1425B698" w:rsidR="003D60F4" w:rsidRDefault="003D60F4">
                              <w:pPr>
                                <w:jc w:val="right"/>
                                <w:rPr>
                                  <w:smallCaps/>
                                  <w:color w:val="404040" w:themeColor="text1" w:themeTint="BF"/>
                                  <w:sz w:val="36"/>
                                  <w:szCs w:val="36"/>
                                  <w:lang w:eastAsia="zh-CN"/>
                                </w:rPr>
                              </w:pPr>
                              <w:r>
                                <w:rPr>
                                  <w:rFonts w:eastAsia="宋体" w:hint="eastAsia"/>
                                  <w:color w:val="404040" w:themeColor="text1" w:themeTint="BF"/>
                                  <w:sz w:val="36"/>
                                  <w:szCs w:val="36"/>
                                  <w:lang w:eastAsia="zh-CN"/>
                                </w:rPr>
                                <w:t>第</w:t>
                              </w:r>
                              <w:r w:rsidR="008632F2">
                                <w:rPr>
                                  <w:rFonts w:eastAsia="宋体" w:hint="eastAsia"/>
                                  <w:color w:val="404040" w:themeColor="text1" w:themeTint="BF"/>
                                  <w:sz w:val="36"/>
                                  <w:szCs w:val="36"/>
                                  <w:lang w:eastAsia="zh-CN"/>
                                </w:rPr>
                                <w:t>四</w:t>
                              </w:r>
                              <w:r>
                                <w:rPr>
                                  <w:rFonts w:eastAsia="宋体" w:hint="eastAsia"/>
                                  <w:color w:val="404040" w:themeColor="text1" w:themeTint="BF"/>
                                  <w:sz w:val="36"/>
                                  <w:szCs w:val="36"/>
                                  <w:lang w:eastAsia="zh-CN"/>
                                </w:rPr>
                                <w:t>次会议</w:t>
                              </w:r>
                            </w:p>
                          </w:sdtContent>
                        </w:sdt>
                      </w:txbxContent>
                    </v:textbox>
                    <w10:wrap type="square" anchorx="page" anchory="page"/>
                  </v:shape>
                </w:pict>
              </mc:Fallback>
            </mc:AlternateContent>
          </w:r>
        </w:p>
        <w:p w14:paraId="72C3258C" w14:textId="01D4650B" w:rsidR="003D60F4" w:rsidRDefault="008632F2">
          <w:pPr>
            <w:rPr>
              <w:rFonts w:ascii="黑体" w:eastAsia="黑体" w:hAnsi="黑体" w:cstheme="majorBidi"/>
              <w:color w:val="17365D" w:themeColor="text2" w:themeShade="BF"/>
              <w:spacing w:val="5"/>
              <w:kern w:val="28"/>
              <w:sz w:val="52"/>
              <w:szCs w:val="52"/>
              <w:lang w:eastAsia="zh-CN"/>
            </w:rPr>
          </w:pPr>
          <w:r>
            <w:rPr>
              <w:noProof/>
            </w:rPr>
            <mc:AlternateContent>
              <mc:Choice Requires="wps">
                <w:drawing>
                  <wp:anchor distT="0" distB="0" distL="114300" distR="114300" simplePos="0" relativeHeight="251659264" behindDoc="0" locked="0" layoutInCell="1" allowOverlap="1" wp14:anchorId="1C984560" wp14:editId="62E274C5">
                    <wp:simplePos x="0" y="0"/>
                    <wp:positionH relativeFrom="page">
                      <wp:posOffset>1695450</wp:posOffset>
                    </wp:positionH>
                    <wp:positionV relativeFrom="page">
                      <wp:posOffset>6810375</wp:posOffset>
                    </wp:positionV>
                    <wp:extent cx="5847080" cy="932815"/>
                    <wp:effectExtent l="0" t="0" r="0" b="635"/>
                    <wp:wrapSquare wrapText="bothSides"/>
                    <wp:docPr id="153" name="文本框 160"/>
                    <wp:cNvGraphicFramePr/>
                    <a:graphic xmlns:a="http://schemas.openxmlformats.org/drawingml/2006/main">
                      <a:graphicData uri="http://schemas.microsoft.com/office/word/2010/wordprocessingShape">
                        <wps:wsp>
                          <wps:cNvSpPr txBox="1"/>
                          <wps:spPr>
                            <a:xfrm>
                              <a:off x="0" y="0"/>
                              <a:ext cx="5847080" cy="932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AFBC1" w14:textId="77777777" w:rsidR="003D60F4" w:rsidRPr="004B619F" w:rsidRDefault="003D60F4">
                                <w:pPr>
                                  <w:pStyle w:val="a9"/>
                                  <w:jc w:val="right"/>
                                  <w:rPr>
                                    <w:rFonts w:eastAsia="宋体"/>
                                    <w:color w:val="4F81BD" w:themeColor="accent1"/>
                                    <w:sz w:val="28"/>
                                    <w:szCs w:val="28"/>
                                    <w:lang w:eastAsia="zh-CN"/>
                                  </w:rPr>
                                </w:pPr>
                                <w:r>
                                  <w:rPr>
                                    <w:color w:val="4F81BD" w:themeColor="accent1"/>
                                    <w:sz w:val="28"/>
                                    <w:szCs w:val="28"/>
                                    <w:lang w:val="zh-CN" w:eastAsia="zh-CN"/>
                                  </w:rPr>
                                  <w:t>摘要</w:t>
                                </w:r>
                              </w:p>
                              <w:sdt>
                                <w:sdtPr>
                                  <w:rPr>
                                    <w:rFonts w:ascii="仿宋" w:eastAsia="仿宋" w:hAnsi="仿宋"/>
                                    <w:sz w:val="24"/>
                                    <w:szCs w:val="24"/>
                                    <w:lang w:eastAsia="zh-CN"/>
                                  </w:rPr>
                                  <w:alias w:val="摘要"/>
                                  <w:tag w:val=""/>
                                  <w:id w:val="1375273687"/>
                                  <w:dataBinding w:prefixMappings="xmlns:ns0='http://schemas.microsoft.com/office/2006/coverPageProps' " w:xpath="/ns0:CoverPageProperties[1]/ns0:Abstract[1]" w:storeItemID="{55AF091B-3C7A-41E3-B477-F2FDAA23CFDA}"/>
                                  <w:text w:multiLine="1"/>
                                </w:sdtPr>
                                <w:sdtContent>
                                  <w:p w14:paraId="4198C898" w14:textId="45119079" w:rsidR="003D60F4" w:rsidRDefault="008632F2">
                                    <w:pPr>
                                      <w:pStyle w:val="a9"/>
                                      <w:jc w:val="right"/>
                                      <w:rPr>
                                        <w:color w:val="595959" w:themeColor="text1" w:themeTint="A6"/>
                                        <w:sz w:val="20"/>
                                        <w:szCs w:val="20"/>
                                        <w:lang w:eastAsia="zh-CN"/>
                                      </w:rPr>
                                    </w:pPr>
                                    <w:r w:rsidRPr="008632F2">
                                      <w:rPr>
                                        <w:rFonts w:ascii="仿宋" w:eastAsia="仿宋" w:hAnsi="仿宋" w:hint="eastAsia"/>
                                        <w:sz w:val="24"/>
                                        <w:szCs w:val="24"/>
                                        <w:lang w:eastAsia="zh-CN"/>
                                      </w:rPr>
                                      <w:t>本次会议通过对课程评审结果的反馈，明确了</w:t>
                                    </w:r>
                                    <w:r w:rsidRPr="008632F2">
                                      <w:rPr>
                                        <w:rFonts w:ascii="仿宋" w:eastAsia="仿宋" w:hAnsi="仿宋"/>
                                        <w:sz w:val="24"/>
                                        <w:szCs w:val="24"/>
                                        <w:lang w:eastAsia="zh-CN"/>
                                      </w:rPr>
                                      <w:t>PPT</w:t>
                                    </w:r>
                                    <w:r w:rsidRPr="008632F2">
                                      <w:rPr>
                                        <w:rFonts w:ascii="仿宋" w:eastAsia="仿宋" w:hAnsi="仿宋" w:hint="eastAsia"/>
                                        <w:sz w:val="24"/>
                                        <w:szCs w:val="24"/>
                                        <w:lang w:eastAsia="zh-CN"/>
                                      </w:rPr>
                                      <w:t>内容、项目需求说明书、甘特图和界面交互图的改进方向，分配了具体的责任人和完成时间。</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984560" id="文本框 160" o:spid="_x0000_s1027" type="#_x0000_t202" style="position:absolute;margin-left:133.5pt;margin-top:536.25pt;width:460.4pt;height:73.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" filled="f" stroked="f" strokeweight=".5pt">
                    <v:textbox inset="126pt,0,54pt,0">
                      <w:txbxContent>
                        <w:p w14:paraId="12FAFBC1" w14:textId="77777777" w:rsidR="003D60F4" w:rsidRPr="004B619F" w:rsidRDefault="003D60F4">
                          <w:pPr>
                            <w:pStyle w:val="a9"/>
                            <w:jc w:val="right"/>
                            <w:rPr>
                              <w:rFonts w:eastAsia="宋体"/>
                              <w:color w:val="4F81BD" w:themeColor="accent1"/>
                              <w:sz w:val="28"/>
                              <w:szCs w:val="28"/>
                              <w:lang w:eastAsia="zh-CN"/>
                            </w:rPr>
                          </w:pPr>
                          <w:r>
                            <w:rPr>
                              <w:color w:val="4F81BD" w:themeColor="accent1"/>
                              <w:sz w:val="28"/>
                              <w:szCs w:val="28"/>
                              <w:lang w:val="zh-CN" w:eastAsia="zh-CN"/>
                            </w:rPr>
                            <w:t>摘要</w:t>
                          </w:r>
                        </w:p>
                        <w:sdt>
                          <w:sdtPr>
                            <w:rPr>
                              <w:rFonts w:ascii="仿宋" w:eastAsia="仿宋" w:hAnsi="仿宋"/>
                              <w:sz w:val="24"/>
                              <w:szCs w:val="24"/>
                              <w:lang w:eastAsia="zh-CN"/>
                            </w:rPr>
                            <w:alias w:val="摘要"/>
                            <w:tag w:val=""/>
                            <w:id w:val="1375273687"/>
                            <w:dataBinding w:prefixMappings="xmlns:ns0='http://schemas.microsoft.com/office/2006/coverPageProps' " w:xpath="/ns0:CoverPageProperties[1]/ns0:Abstract[1]" w:storeItemID="{55AF091B-3C7A-41E3-B477-F2FDAA23CFDA}"/>
                            <w:text w:multiLine="1"/>
                          </w:sdtPr>
                          <w:sdtContent>
                            <w:p w14:paraId="4198C898" w14:textId="45119079" w:rsidR="003D60F4" w:rsidRDefault="008632F2">
                              <w:pPr>
                                <w:pStyle w:val="a9"/>
                                <w:jc w:val="right"/>
                                <w:rPr>
                                  <w:color w:val="595959" w:themeColor="text1" w:themeTint="A6"/>
                                  <w:sz w:val="20"/>
                                  <w:szCs w:val="20"/>
                                  <w:lang w:eastAsia="zh-CN"/>
                                </w:rPr>
                              </w:pPr>
                              <w:r w:rsidRPr="008632F2">
                                <w:rPr>
                                  <w:rFonts w:ascii="仿宋" w:eastAsia="仿宋" w:hAnsi="仿宋" w:hint="eastAsia"/>
                                  <w:sz w:val="24"/>
                                  <w:szCs w:val="24"/>
                                  <w:lang w:eastAsia="zh-CN"/>
                                </w:rPr>
                                <w:t>本次会议通过对课程评审结果的反馈，明确了</w:t>
                              </w:r>
                              <w:r w:rsidRPr="008632F2">
                                <w:rPr>
                                  <w:rFonts w:ascii="仿宋" w:eastAsia="仿宋" w:hAnsi="仿宋"/>
                                  <w:sz w:val="24"/>
                                  <w:szCs w:val="24"/>
                                  <w:lang w:eastAsia="zh-CN"/>
                                </w:rPr>
                                <w:t>PPT</w:t>
                              </w:r>
                              <w:r w:rsidRPr="008632F2">
                                <w:rPr>
                                  <w:rFonts w:ascii="仿宋" w:eastAsia="仿宋" w:hAnsi="仿宋" w:hint="eastAsia"/>
                                  <w:sz w:val="24"/>
                                  <w:szCs w:val="24"/>
                                  <w:lang w:eastAsia="zh-CN"/>
                                </w:rPr>
                                <w:t>内容、项目需求说明书、甘特图和界面交互图的改进方向，分配了具体的责任人和完成时间。</w:t>
                              </w:r>
                            </w:p>
                          </w:sdtContent>
                        </w:sdt>
                      </w:txbxContent>
                    </v:textbox>
                    <w10:wrap type="square" anchorx="page" anchory="page"/>
                  </v:shape>
                </w:pict>
              </mc:Fallback>
            </mc:AlternateContent>
          </w:r>
          <w:r w:rsidR="003D60F4">
            <w:rPr>
              <w:noProof/>
            </w:rPr>
            <mc:AlternateContent>
              <mc:Choice Requires="wps">
                <w:drawing>
                  <wp:anchor distT="0" distB="0" distL="114300" distR="114300" simplePos="0" relativeHeight="251657216" behindDoc="0" locked="0" layoutInCell="1" allowOverlap="1" wp14:anchorId="1BEE2983" wp14:editId="177FD44C">
                    <wp:simplePos x="0" y="0"/>
                    <wp:positionH relativeFrom="page">
                      <wp:posOffset>2552700</wp:posOffset>
                    </wp:positionH>
                    <wp:positionV relativeFrom="page">
                      <wp:posOffset>7934325</wp:posOffset>
                    </wp:positionV>
                    <wp:extent cx="5197475" cy="1355090"/>
                    <wp:effectExtent l="0" t="0" r="0" b="0"/>
                    <wp:wrapSquare wrapText="bothSides"/>
                    <wp:docPr id="152" name="文本框 158"/>
                    <wp:cNvGraphicFramePr/>
                    <a:graphic xmlns:a="http://schemas.openxmlformats.org/drawingml/2006/main">
                      <a:graphicData uri="http://schemas.microsoft.com/office/word/2010/wordprocessingShape">
                        <wps:wsp>
                          <wps:cNvSpPr txBox="1"/>
                          <wps:spPr>
                            <a:xfrm>
                              <a:off x="0" y="0"/>
                              <a:ext cx="5197475" cy="135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38469" w14:textId="096D4815" w:rsidR="003D60F4" w:rsidRPr="003D60F4" w:rsidRDefault="003D60F4" w:rsidP="003D60F4">
                                <w:pPr>
                                  <w:jc w:val="right"/>
                                  <w:rPr>
                                    <w:rFonts w:ascii="楷体" w:eastAsia="楷体" w:hAnsi="楷体"/>
                                    <w:lang w:eastAsia="zh-CN"/>
                                  </w:rPr>
                                </w:pPr>
                                <w:r w:rsidRPr="003D60F4">
                                  <w:rPr>
                                    <w:rFonts w:ascii="楷体" w:eastAsia="楷体" w:hAnsi="楷体"/>
                                    <w:lang w:eastAsia="zh-CN"/>
                                  </w:rPr>
                                  <w:t>会议时间：2024年1</w:t>
                                </w:r>
                                <w:r w:rsidR="008632F2">
                                  <w:rPr>
                                    <w:rFonts w:ascii="楷体" w:eastAsia="楷体" w:hAnsi="楷体" w:hint="eastAsia"/>
                                    <w:lang w:eastAsia="zh-CN"/>
                                  </w:rPr>
                                  <w:t>1</w:t>
                                </w:r>
                                <w:r w:rsidRPr="003D60F4">
                                  <w:rPr>
                                    <w:rFonts w:ascii="楷体" w:eastAsia="楷体" w:hAnsi="楷体"/>
                                    <w:lang w:eastAsia="zh-CN"/>
                                  </w:rPr>
                                  <w:t>月</w:t>
                                </w:r>
                                <w:r w:rsidR="008632F2">
                                  <w:rPr>
                                    <w:rFonts w:ascii="楷体" w:eastAsia="楷体" w:hAnsi="楷体" w:hint="eastAsia"/>
                                    <w:lang w:eastAsia="zh-CN"/>
                                  </w:rPr>
                                  <w:t>3</w:t>
                                </w:r>
                                <w:r w:rsidRPr="003D60F4">
                                  <w:rPr>
                                    <w:rFonts w:ascii="楷体" w:eastAsia="楷体" w:hAnsi="楷体"/>
                                    <w:lang w:eastAsia="zh-CN"/>
                                  </w:rPr>
                                  <w:t>日</w:t>
                                </w:r>
                              </w:p>
                              <w:p w14:paraId="5FF9EC0C" w14:textId="77777777" w:rsidR="001342C3" w:rsidRDefault="003D60F4" w:rsidP="001342C3">
                                <w:pPr>
                                  <w:jc w:val="right"/>
                                  <w:rPr>
                                    <w:rFonts w:ascii="楷体" w:eastAsia="楷体" w:hAnsi="楷体"/>
                                    <w:lang w:eastAsia="zh-CN"/>
                                  </w:rPr>
                                </w:pPr>
                                <w:r w:rsidRPr="003D60F4">
                                  <w:rPr>
                                    <w:rFonts w:ascii="楷体" w:eastAsia="楷体" w:hAnsi="楷体"/>
                                    <w:lang w:eastAsia="zh-CN"/>
                                  </w:rPr>
                                  <w:t>会议方式：腾讯会议</w:t>
                                </w:r>
                              </w:p>
                              <w:p w14:paraId="7D750535" w14:textId="180D9097" w:rsidR="003D60F4" w:rsidRPr="003D60F4" w:rsidRDefault="001342C3" w:rsidP="001342C3">
                                <w:pPr>
                                  <w:jc w:val="right"/>
                                  <w:rPr>
                                    <w:rFonts w:ascii="楷体" w:eastAsia="楷体" w:hAnsi="楷体"/>
                                    <w:lang w:eastAsia="zh-CN"/>
                                  </w:rPr>
                                </w:pPr>
                                <w:r>
                                  <w:rPr>
                                    <w:rFonts w:ascii="楷体" w:eastAsia="楷体" w:hAnsi="楷体" w:hint="eastAsia"/>
                                    <w:lang w:eastAsia="zh-CN"/>
                                  </w:rPr>
                                  <w:t xml:space="preserve"> </w:t>
                                </w:r>
                                <w:r w:rsidR="003D60F4" w:rsidRPr="003D60F4">
                                  <w:rPr>
                                    <w:rFonts w:ascii="楷体" w:eastAsia="楷体" w:hAnsi="楷体"/>
                                    <w:lang w:eastAsia="zh-CN"/>
                                  </w:rPr>
                                  <w:t>参会人员：</w:t>
                                </w:r>
                                <w:bookmarkStart w:id="0" w:name="OLE_LINK1"/>
                                <w:r w:rsidR="003D60F4" w:rsidRPr="003D60F4">
                                  <w:rPr>
                                    <w:rFonts w:ascii="楷体" w:eastAsia="楷体" w:hAnsi="楷体" w:hint="eastAsia"/>
                                    <w:lang w:eastAsia="zh-CN"/>
                                  </w:rPr>
                                  <w:t>林钰航</w:t>
                                </w:r>
                                <w:bookmarkEnd w:id="0"/>
                                <w:r w:rsidR="003D60F4" w:rsidRPr="003D60F4">
                                  <w:rPr>
                                    <w:rFonts w:ascii="楷体" w:eastAsia="楷体" w:hAnsi="楷体"/>
                                    <w:lang w:eastAsia="zh-CN"/>
                                  </w:rPr>
                                  <w:t>，</w:t>
                                </w:r>
                                <w:r w:rsidR="003D60F4" w:rsidRPr="003D60F4">
                                  <w:rPr>
                                    <w:rFonts w:ascii="楷体" w:eastAsia="楷体" w:hAnsi="楷体" w:hint="eastAsia"/>
                                    <w:lang w:eastAsia="zh-CN"/>
                                  </w:rPr>
                                  <w:t>刘智豪</w:t>
                                </w:r>
                                <w:r>
                                  <w:rPr>
                                    <w:rFonts w:ascii="楷体" w:eastAsia="楷体" w:hAnsi="楷体" w:hint="eastAsia"/>
                                    <w:lang w:eastAsia="zh-CN"/>
                                  </w:rPr>
                                  <w:t>，</w:t>
                                </w:r>
                                <w:r w:rsidR="003D60F4" w:rsidRPr="003D60F4">
                                  <w:rPr>
                                    <w:rFonts w:ascii="楷体" w:eastAsia="楷体" w:hAnsi="楷体" w:hint="eastAsia"/>
                                    <w:lang w:eastAsia="zh-CN"/>
                                  </w:rPr>
                                  <w:t>朱</w:t>
                                </w:r>
                                <w:r>
                                  <w:rPr>
                                    <w:rFonts w:ascii="楷体" w:eastAsia="楷体" w:hAnsi="楷体" w:hint="eastAsia"/>
                                    <w:lang w:eastAsia="zh-CN"/>
                                  </w:rPr>
                                  <w:t>化</w:t>
                                </w:r>
                                <w:r w:rsidR="003D60F4" w:rsidRPr="003D60F4">
                                  <w:rPr>
                                    <w:rFonts w:ascii="楷体" w:eastAsia="楷体" w:hAnsi="楷体" w:hint="eastAsia"/>
                                    <w:lang w:eastAsia="zh-CN"/>
                                  </w:rPr>
                                  <w:t>宇</w:t>
                                </w:r>
                                <w:r>
                                  <w:rPr>
                                    <w:rFonts w:ascii="楷体" w:eastAsia="楷体" w:hAnsi="楷体" w:hint="eastAsia"/>
                                    <w:lang w:eastAsia="zh-CN"/>
                                  </w:rPr>
                                  <w:t>，高琪阳</w:t>
                                </w:r>
                              </w:p>
                              <w:p w14:paraId="5D4B5983" w14:textId="4D183BFC" w:rsidR="003D60F4" w:rsidRPr="003D60F4" w:rsidRDefault="00000000">
                                <w:pPr>
                                  <w:pStyle w:val="a9"/>
                                  <w:jc w:val="right"/>
                                  <w:rPr>
                                    <w:rFonts w:ascii="楷体" w:eastAsia="楷体" w:hAnsi="楷体"/>
                                    <w:color w:val="595959" w:themeColor="text1" w:themeTint="A6"/>
                                  </w:rPr>
                                </w:pPr>
                                <w:sdt>
                                  <w:sdtPr>
                                    <w:rPr>
                                      <w:rFonts w:ascii="楷体" w:eastAsia="楷体" w:hAnsi="楷体"/>
                                      <w:color w:val="595959" w:themeColor="text1" w:themeTint="A6"/>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sidR="003D60F4">
                                      <w:rPr>
                                        <w:rFonts w:ascii="楷体" w:eastAsia="楷体" w:hAnsi="楷体"/>
                                        <w:color w:val="595959" w:themeColor="text1" w:themeTint="A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EE2983" id="文本框 158" o:spid="_x0000_s1028" type="#_x0000_t202" style="position:absolute;margin-left:201pt;margin-top:624.75pt;width:409.25pt;height:106.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" filled="f" stroked="f" strokeweight=".5pt">
                    <v:textbox inset="126pt,0,54pt,0">
                      <w:txbxContent>
                        <w:p w14:paraId="50838469" w14:textId="096D4815" w:rsidR="003D60F4" w:rsidRPr="003D60F4" w:rsidRDefault="003D60F4" w:rsidP="003D60F4">
                          <w:pPr>
                            <w:jc w:val="right"/>
                            <w:rPr>
                              <w:rFonts w:ascii="楷体" w:eastAsia="楷体" w:hAnsi="楷体"/>
                              <w:lang w:eastAsia="zh-CN"/>
                            </w:rPr>
                          </w:pPr>
                          <w:r w:rsidRPr="003D60F4">
                            <w:rPr>
                              <w:rFonts w:ascii="楷体" w:eastAsia="楷体" w:hAnsi="楷体"/>
                              <w:lang w:eastAsia="zh-CN"/>
                            </w:rPr>
                            <w:t>会议时间：2024年1</w:t>
                          </w:r>
                          <w:r w:rsidR="008632F2">
                            <w:rPr>
                              <w:rFonts w:ascii="楷体" w:eastAsia="楷体" w:hAnsi="楷体" w:hint="eastAsia"/>
                              <w:lang w:eastAsia="zh-CN"/>
                            </w:rPr>
                            <w:t>1</w:t>
                          </w:r>
                          <w:r w:rsidRPr="003D60F4">
                            <w:rPr>
                              <w:rFonts w:ascii="楷体" w:eastAsia="楷体" w:hAnsi="楷体"/>
                              <w:lang w:eastAsia="zh-CN"/>
                            </w:rPr>
                            <w:t>月</w:t>
                          </w:r>
                          <w:r w:rsidR="008632F2">
                            <w:rPr>
                              <w:rFonts w:ascii="楷体" w:eastAsia="楷体" w:hAnsi="楷体" w:hint="eastAsia"/>
                              <w:lang w:eastAsia="zh-CN"/>
                            </w:rPr>
                            <w:t>3</w:t>
                          </w:r>
                          <w:r w:rsidRPr="003D60F4">
                            <w:rPr>
                              <w:rFonts w:ascii="楷体" w:eastAsia="楷体" w:hAnsi="楷体"/>
                              <w:lang w:eastAsia="zh-CN"/>
                            </w:rPr>
                            <w:t>日</w:t>
                          </w:r>
                        </w:p>
                        <w:p w14:paraId="5FF9EC0C" w14:textId="77777777" w:rsidR="001342C3" w:rsidRDefault="003D60F4" w:rsidP="001342C3">
                          <w:pPr>
                            <w:jc w:val="right"/>
                            <w:rPr>
                              <w:rFonts w:ascii="楷体" w:eastAsia="楷体" w:hAnsi="楷体"/>
                              <w:lang w:eastAsia="zh-CN"/>
                            </w:rPr>
                          </w:pPr>
                          <w:r w:rsidRPr="003D60F4">
                            <w:rPr>
                              <w:rFonts w:ascii="楷体" w:eastAsia="楷体" w:hAnsi="楷体"/>
                              <w:lang w:eastAsia="zh-CN"/>
                            </w:rPr>
                            <w:t>会议方式：腾讯会议</w:t>
                          </w:r>
                        </w:p>
                        <w:p w14:paraId="7D750535" w14:textId="180D9097" w:rsidR="003D60F4" w:rsidRPr="003D60F4" w:rsidRDefault="001342C3" w:rsidP="001342C3">
                          <w:pPr>
                            <w:jc w:val="right"/>
                            <w:rPr>
                              <w:rFonts w:ascii="楷体" w:eastAsia="楷体" w:hAnsi="楷体"/>
                              <w:lang w:eastAsia="zh-CN"/>
                            </w:rPr>
                          </w:pPr>
                          <w:r>
                            <w:rPr>
                              <w:rFonts w:ascii="楷体" w:eastAsia="楷体" w:hAnsi="楷体" w:hint="eastAsia"/>
                              <w:lang w:eastAsia="zh-CN"/>
                            </w:rPr>
                            <w:t xml:space="preserve"> </w:t>
                          </w:r>
                          <w:r w:rsidR="003D60F4" w:rsidRPr="003D60F4">
                            <w:rPr>
                              <w:rFonts w:ascii="楷体" w:eastAsia="楷体" w:hAnsi="楷体"/>
                              <w:lang w:eastAsia="zh-CN"/>
                            </w:rPr>
                            <w:t>参会人员：</w:t>
                          </w:r>
                          <w:bookmarkStart w:id="1" w:name="OLE_LINK1"/>
                          <w:r w:rsidR="003D60F4" w:rsidRPr="003D60F4">
                            <w:rPr>
                              <w:rFonts w:ascii="楷体" w:eastAsia="楷体" w:hAnsi="楷体" w:hint="eastAsia"/>
                              <w:lang w:eastAsia="zh-CN"/>
                            </w:rPr>
                            <w:t>林钰航</w:t>
                          </w:r>
                          <w:bookmarkEnd w:id="1"/>
                          <w:r w:rsidR="003D60F4" w:rsidRPr="003D60F4">
                            <w:rPr>
                              <w:rFonts w:ascii="楷体" w:eastAsia="楷体" w:hAnsi="楷体"/>
                              <w:lang w:eastAsia="zh-CN"/>
                            </w:rPr>
                            <w:t>，</w:t>
                          </w:r>
                          <w:r w:rsidR="003D60F4" w:rsidRPr="003D60F4">
                            <w:rPr>
                              <w:rFonts w:ascii="楷体" w:eastAsia="楷体" w:hAnsi="楷体" w:hint="eastAsia"/>
                              <w:lang w:eastAsia="zh-CN"/>
                            </w:rPr>
                            <w:t>刘智豪</w:t>
                          </w:r>
                          <w:r>
                            <w:rPr>
                              <w:rFonts w:ascii="楷体" w:eastAsia="楷体" w:hAnsi="楷体" w:hint="eastAsia"/>
                              <w:lang w:eastAsia="zh-CN"/>
                            </w:rPr>
                            <w:t>，</w:t>
                          </w:r>
                          <w:r w:rsidR="003D60F4" w:rsidRPr="003D60F4">
                            <w:rPr>
                              <w:rFonts w:ascii="楷体" w:eastAsia="楷体" w:hAnsi="楷体" w:hint="eastAsia"/>
                              <w:lang w:eastAsia="zh-CN"/>
                            </w:rPr>
                            <w:t>朱</w:t>
                          </w:r>
                          <w:r>
                            <w:rPr>
                              <w:rFonts w:ascii="楷体" w:eastAsia="楷体" w:hAnsi="楷体" w:hint="eastAsia"/>
                              <w:lang w:eastAsia="zh-CN"/>
                            </w:rPr>
                            <w:t>化</w:t>
                          </w:r>
                          <w:r w:rsidR="003D60F4" w:rsidRPr="003D60F4">
                            <w:rPr>
                              <w:rFonts w:ascii="楷体" w:eastAsia="楷体" w:hAnsi="楷体" w:hint="eastAsia"/>
                              <w:lang w:eastAsia="zh-CN"/>
                            </w:rPr>
                            <w:t>宇</w:t>
                          </w:r>
                          <w:r>
                            <w:rPr>
                              <w:rFonts w:ascii="楷体" w:eastAsia="楷体" w:hAnsi="楷体" w:hint="eastAsia"/>
                              <w:lang w:eastAsia="zh-CN"/>
                            </w:rPr>
                            <w:t>，高琪阳</w:t>
                          </w:r>
                        </w:p>
                        <w:p w14:paraId="5D4B5983" w14:textId="4D183BFC" w:rsidR="003D60F4" w:rsidRPr="003D60F4" w:rsidRDefault="00000000">
                          <w:pPr>
                            <w:pStyle w:val="a9"/>
                            <w:jc w:val="right"/>
                            <w:rPr>
                              <w:rFonts w:ascii="楷体" w:eastAsia="楷体" w:hAnsi="楷体"/>
                              <w:color w:val="595959" w:themeColor="text1" w:themeTint="A6"/>
                            </w:rPr>
                          </w:pPr>
                          <w:sdt>
                            <w:sdtPr>
                              <w:rPr>
                                <w:rFonts w:ascii="楷体" w:eastAsia="楷体" w:hAnsi="楷体"/>
                                <w:color w:val="595959" w:themeColor="text1" w:themeTint="A6"/>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sidR="003D60F4">
                                <w:rPr>
                                  <w:rFonts w:ascii="楷体" w:eastAsia="楷体" w:hAnsi="楷体"/>
                                  <w:color w:val="595959" w:themeColor="text1" w:themeTint="A6"/>
                                </w:rPr>
                                <w:t xml:space="preserve">     </w:t>
                              </w:r>
                            </w:sdtContent>
                          </w:sdt>
                        </w:p>
                      </w:txbxContent>
                    </v:textbox>
                    <w10:wrap type="square" anchorx="page" anchory="page"/>
                  </v:shape>
                </w:pict>
              </mc:Fallback>
            </mc:AlternateContent>
          </w:r>
          <w:r w:rsidR="003D60F4">
            <w:rPr>
              <w:rFonts w:ascii="黑体" w:eastAsia="黑体" w:hAnsi="黑体"/>
              <w:lang w:eastAsia="zh-CN"/>
            </w:rPr>
            <w:br w:type="page"/>
          </w:r>
        </w:p>
      </w:sdtContent>
    </w:sdt>
    <w:p w14:paraId="0B1143FB" w14:textId="77777777" w:rsidR="00E667C6" w:rsidRPr="00F0284F" w:rsidRDefault="00000000">
      <w:pPr>
        <w:pStyle w:val="1"/>
        <w:rPr>
          <w:rFonts w:ascii="黑体" w:eastAsia="黑体" w:hAnsi="黑体"/>
          <w:sz w:val="48"/>
          <w:szCs w:val="48"/>
          <w:lang w:eastAsia="zh-CN"/>
        </w:rPr>
      </w:pPr>
      <w:r w:rsidRPr="00F0284F">
        <w:rPr>
          <w:rFonts w:ascii="黑体" w:eastAsia="黑体" w:hAnsi="黑体"/>
          <w:sz w:val="48"/>
          <w:szCs w:val="48"/>
          <w:lang w:eastAsia="zh-CN"/>
        </w:rPr>
        <w:lastRenderedPageBreak/>
        <w:t>会议内容</w:t>
      </w:r>
    </w:p>
    <w:p w14:paraId="58E923AE" w14:textId="2530DF4F" w:rsidR="001342C3" w:rsidRPr="001342C3" w:rsidRDefault="001342C3" w:rsidP="001342C3">
      <w:pPr>
        <w:pStyle w:val="1"/>
        <w:rPr>
          <w:rFonts w:ascii="黑体" w:eastAsia="黑体" w:hAnsi="黑体" w:cs="Times New Roman"/>
          <w:sz w:val="32"/>
          <w:szCs w:val="32"/>
          <w:lang w:eastAsia="zh-CN"/>
        </w:rPr>
      </w:pPr>
      <w:r w:rsidRPr="001342C3">
        <w:rPr>
          <w:rFonts w:ascii="黑体" w:eastAsia="黑体" w:hAnsi="黑体" w:hint="eastAsia"/>
          <w:sz w:val="32"/>
          <w:szCs w:val="32"/>
          <w:lang w:eastAsia="zh-CN"/>
        </w:rPr>
        <w:t>1.本周工作</w:t>
      </w:r>
      <w:r w:rsidRPr="001342C3">
        <w:rPr>
          <w:rFonts w:ascii="黑体" w:eastAsia="黑体" w:hAnsi="黑体" w:cs="微软雅黑" w:hint="eastAsia"/>
          <w:sz w:val="32"/>
          <w:szCs w:val="32"/>
          <w:lang w:eastAsia="zh-CN"/>
        </w:rPr>
        <w:t>总结</w:t>
      </w:r>
      <w:r w:rsidRPr="001342C3">
        <w:rPr>
          <w:rFonts w:ascii="黑体" w:eastAsia="黑体" w:hAnsi="黑体" w:cs="Times New Roman"/>
          <w:sz w:val="32"/>
          <w:szCs w:val="32"/>
          <w:lang w:eastAsia="zh-CN"/>
        </w:rPr>
        <w:t>:</w:t>
      </w:r>
    </w:p>
    <w:p w14:paraId="6F9A7DF2" w14:textId="0570C644" w:rsidR="008632F2" w:rsidRPr="008632F2" w:rsidRDefault="008632F2" w:rsidP="008632F2">
      <w:pPr>
        <w:spacing w:before="100" w:beforeAutospacing="1" w:after="100" w:afterAutospacing="1" w:line="240" w:lineRule="auto"/>
        <w:rPr>
          <w:rFonts w:ascii="楷体" w:eastAsia="楷体" w:hAnsi="楷体" w:cs="Times New Roman"/>
          <w:sz w:val="32"/>
          <w:szCs w:val="32"/>
          <w:lang w:eastAsia="zh-CN"/>
        </w:rPr>
      </w:pPr>
      <w:r w:rsidRPr="008632F2">
        <w:rPr>
          <w:rFonts w:ascii="楷体" w:eastAsia="楷体" w:hAnsi="楷体" w:cs="微软雅黑"/>
          <w:b/>
          <w:bCs/>
          <w:sz w:val="32"/>
          <w:szCs w:val="32"/>
          <w:lang w:eastAsia="zh-CN"/>
        </w:rPr>
        <w:t>课</w:t>
      </w:r>
      <w:r w:rsidRPr="008632F2">
        <w:rPr>
          <w:rFonts w:ascii="楷体" w:eastAsia="楷体" w:hAnsi="楷体" w:cs="MS Mincho"/>
          <w:b/>
          <w:bCs/>
          <w:sz w:val="32"/>
          <w:szCs w:val="32"/>
          <w:lang w:eastAsia="zh-CN"/>
        </w:rPr>
        <w:t>程</w:t>
      </w:r>
      <w:r w:rsidRPr="008632F2">
        <w:rPr>
          <w:rFonts w:ascii="楷体" w:eastAsia="楷体" w:hAnsi="楷体" w:cs="微软雅黑"/>
          <w:b/>
          <w:bCs/>
          <w:sz w:val="32"/>
          <w:szCs w:val="32"/>
          <w:lang w:eastAsia="zh-CN"/>
        </w:rPr>
        <w:t>项</w:t>
      </w:r>
      <w:r w:rsidRPr="008632F2">
        <w:rPr>
          <w:rFonts w:ascii="楷体" w:eastAsia="楷体" w:hAnsi="楷体" w:cs="MS Mincho"/>
          <w:b/>
          <w:bCs/>
          <w:sz w:val="32"/>
          <w:szCs w:val="32"/>
          <w:lang w:eastAsia="zh-CN"/>
        </w:rPr>
        <w:t>目</w:t>
      </w:r>
      <w:r w:rsidRPr="008632F2">
        <w:rPr>
          <w:rFonts w:ascii="楷体" w:eastAsia="楷体" w:hAnsi="楷体" w:cs="微软雅黑"/>
          <w:b/>
          <w:bCs/>
          <w:sz w:val="32"/>
          <w:szCs w:val="32"/>
          <w:lang w:eastAsia="zh-CN"/>
        </w:rPr>
        <w:t>评审结</w:t>
      </w:r>
      <w:r w:rsidRPr="008632F2">
        <w:rPr>
          <w:rFonts w:ascii="楷体" w:eastAsia="楷体" w:hAnsi="楷体" w:cs="MS Mincho"/>
          <w:b/>
          <w:bCs/>
          <w:sz w:val="32"/>
          <w:szCs w:val="32"/>
          <w:lang w:eastAsia="zh-CN"/>
        </w:rPr>
        <w:t>果反</w:t>
      </w:r>
      <w:r w:rsidRPr="008632F2">
        <w:rPr>
          <w:rFonts w:ascii="楷体" w:eastAsia="楷体" w:hAnsi="楷体" w:cs="微软雅黑"/>
          <w:b/>
          <w:bCs/>
          <w:sz w:val="32"/>
          <w:szCs w:val="32"/>
          <w:lang w:eastAsia="zh-CN"/>
        </w:rPr>
        <w:t>馈</w:t>
      </w:r>
      <w:r w:rsidRPr="008632F2">
        <w:rPr>
          <w:rFonts w:ascii="楷体" w:eastAsia="楷体" w:hAnsi="楷体" w:cs="MS Mincho"/>
          <w:b/>
          <w:bCs/>
          <w:sz w:val="32"/>
          <w:szCs w:val="32"/>
          <w:lang w:eastAsia="zh-CN"/>
        </w:rPr>
        <w:t>与</w:t>
      </w:r>
      <w:r w:rsidRPr="008632F2">
        <w:rPr>
          <w:rFonts w:ascii="楷体" w:eastAsia="楷体" w:hAnsi="楷体" w:cs="微软雅黑"/>
          <w:b/>
          <w:bCs/>
          <w:sz w:val="32"/>
          <w:szCs w:val="32"/>
          <w:lang w:eastAsia="zh-CN"/>
        </w:rPr>
        <w:t>问题总结</w:t>
      </w:r>
      <w:r w:rsidRPr="008632F2">
        <w:rPr>
          <w:rFonts w:ascii="楷体" w:eastAsia="楷体" w:hAnsi="楷体" w:cs="宋体"/>
          <w:sz w:val="32"/>
          <w:szCs w:val="32"/>
          <w:lang w:eastAsia="zh-CN"/>
        </w:rPr>
        <w:t>：</w:t>
      </w:r>
    </w:p>
    <w:p w14:paraId="14DE9B10" w14:textId="0EAEC554" w:rsidR="008632F2" w:rsidRPr="008632F2" w:rsidRDefault="008632F2" w:rsidP="008632F2">
      <w:pPr>
        <w:spacing w:before="100" w:beforeAutospacing="1" w:after="100" w:afterAutospacing="1" w:line="240" w:lineRule="auto"/>
        <w:rPr>
          <w:rFonts w:ascii="楷体" w:eastAsia="楷体" w:hAnsi="楷体" w:cs="Times New Roman"/>
          <w:sz w:val="32"/>
          <w:szCs w:val="32"/>
          <w:lang w:eastAsia="zh-CN"/>
        </w:rPr>
      </w:pPr>
      <w:r w:rsidRPr="008632F2">
        <w:rPr>
          <w:rFonts w:ascii="楷体" w:eastAsia="楷体" w:hAnsi="楷体" w:cs="Times New Roman"/>
          <w:b/>
          <w:bCs/>
          <w:sz w:val="32"/>
          <w:szCs w:val="32"/>
          <w:lang w:eastAsia="zh-CN"/>
        </w:rPr>
        <w:t>PPT</w:t>
      </w:r>
      <w:r w:rsidRPr="008632F2">
        <w:rPr>
          <w:rFonts w:ascii="楷体" w:eastAsia="楷体" w:hAnsi="楷体" w:cs="宋体" w:hint="eastAsia"/>
          <w:b/>
          <w:bCs/>
          <w:sz w:val="32"/>
          <w:szCs w:val="32"/>
          <w:lang w:eastAsia="zh-CN"/>
        </w:rPr>
        <w:t>内容改进</w:t>
      </w:r>
      <w:r w:rsidRPr="008632F2">
        <w:rPr>
          <w:rFonts w:ascii="楷体" w:eastAsia="楷体" w:hAnsi="楷体" w:cs="宋体" w:hint="eastAsia"/>
          <w:sz w:val="32"/>
          <w:szCs w:val="32"/>
          <w:lang w:eastAsia="zh-CN"/>
        </w:rPr>
        <w:t>：评审结果指出项目需求</w:t>
      </w:r>
      <w:r w:rsidRPr="008632F2">
        <w:rPr>
          <w:rFonts w:ascii="楷体" w:eastAsia="楷体" w:hAnsi="楷体" w:cs="Times New Roman"/>
          <w:sz w:val="32"/>
          <w:szCs w:val="32"/>
          <w:lang w:eastAsia="zh-CN"/>
        </w:rPr>
        <w:t>PPT</w:t>
      </w:r>
      <w:r w:rsidRPr="008632F2">
        <w:rPr>
          <w:rFonts w:ascii="楷体" w:eastAsia="楷体" w:hAnsi="楷体" w:cs="宋体" w:hint="eastAsia"/>
          <w:sz w:val="32"/>
          <w:szCs w:val="32"/>
          <w:lang w:eastAsia="zh-CN"/>
        </w:rPr>
        <w:t>存在文字过多、缺少图片、排版简陋等问题。会议要求</w:t>
      </w:r>
      <w:r w:rsidRPr="008632F2">
        <w:rPr>
          <w:rFonts w:ascii="楷体" w:eastAsia="楷体" w:hAnsi="楷体" w:cs="Times New Roman" w:hint="eastAsia"/>
          <w:sz w:val="32"/>
          <w:szCs w:val="32"/>
          <w:lang w:eastAsia="zh-CN"/>
        </w:rPr>
        <w:t>高琪阳</w:t>
      </w:r>
      <w:r w:rsidRPr="008632F2">
        <w:rPr>
          <w:rFonts w:ascii="楷体" w:eastAsia="楷体" w:hAnsi="楷体" w:cs="宋体" w:hint="eastAsia"/>
          <w:sz w:val="32"/>
          <w:szCs w:val="32"/>
          <w:lang w:eastAsia="zh-CN"/>
        </w:rPr>
        <w:t>负责对</w:t>
      </w:r>
      <w:r w:rsidRPr="008632F2">
        <w:rPr>
          <w:rFonts w:ascii="楷体" w:eastAsia="楷体" w:hAnsi="楷体" w:cs="Times New Roman"/>
          <w:sz w:val="32"/>
          <w:szCs w:val="32"/>
          <w:lang w:eastAsia="zh-CN"/>
        </w:rPr>
        <w:t>PPT</w:t>
      </w:r>
      <w:r w:rsidRPr="008632F2">
        <w:rPr>
          <w:rFonts w:ascii="楷体" w:eastAsia="楷体" w:hAnsi="楷体" w:cs="宋体" w:hint="eastAsia"/>
          <w:sz w:val="32"/>
          <w:szCs w:val="32"/>
          <w:lang w:eastAsia="zh-CN"/>
        </w:rPr>
        <w:t>进行以下改进</w:t>
      </w:r>
      <w:r w:rsidRPr="008632F2">
        <w:rPr>
          <w:rFonts w:ascii="楷体" w:eastAsia="楷体" w:hAnsi="楷体" w:cs="宋体"/>
          <w:sz w:val="32"/>
          <w:szCs w:val="32"/>
          <w:lang w:eastAsia="zh-CN"/>
        </w:rPr>
        <w:t>：</w:t>
      </w:r>
    </w:p>
    <w:p w14:paraId="3AEF68E3" w14:textId="77777777" w:rsidR="008632F2" w:rsidRPr="008632F2" w:rsidRDefault="008632F2" w:rsidP="008632F2">
      <w:pPr>
        <w:spacing w:before="100" w:beforeAutospacing="1" w:after="100" w:afterAutospacing="1" w:line="240" w:lineRule="auto"/>
        <w:ind w:left="1440"/>
        <w:rPr>
          <w:rFonts w:ascii="楷体" w:eastAsia="楷体" w:hAnsi="楷体" w:cs="Times New Roman"/>
          <w:sz w:val="32"/>
          <w:szCs w:val="32"/>
          <w:lang w:eastAsia="zh-CN"/>
        </w:rPr>
      </w:pPr>
      <w:r w:rsidRPr="008632F2">
        <w:rPr>
          <w:rFonts w:ascii="楷体" w:eastAsia="楷体" w:hAnsi="楷体" w:cs="宋体" w:hint="eastAsia"/>
          <w:sz w:val="32"/>
          <w:szCs w:val="32"/>
          <w:lang w:eastAsia="zh-CN"/>
        </w:rPr>
        <w:t>减少文字密度，增添图表及图片以增强视觉效果</w:t>
      </w:r>
      <w:r w:rsidRPr="008632F2">
        <w:rPr>
          <w:rFonts w:ascii="楷体" w:eastAsia="楷体" w:hAnsi="楷体" w:cs="宋体"/>
          <w:sz w:val="32"/>
          <w:szCs w:val="32"/>
          <w:lang w:eastAsia="zh-CN"/>
        </w:rPr>
        <w:t>。</w:t>
      </w:r>
    </w:p>
    <w:p w14:paraId="5E8781AB" w14:textId="77777777" w:rsidR="008632F2" w:rsidRPr="008632F2" w:rsidRDefault="008632F2" w:rsidP="008632F2">
      <w:pPr>
        <w:spacing w:before="100" w:beforeAutospacing="1" w:after="100" w:afterAutospacing="1" w:line="240" w:lineRule="auto"/>
        <w:ind w:left="1440"/>
        <w:rPr>
          <w:rFonts w:ascii="楷体" w:eastAsia="楷体" w:hAnsi="楷体" w:cs="Times New Roman"/>
          <w:sz w:val="32"/>
          <w:szCs w:val="32"/>
          <w:lang w:eastAsia="zh-CN"/>
        </w:rPr>
      </w:pPr>
      <w:r w:rsidRPr="008632F2">
        <w:rPr>
          <w:rFonts w:ascii="楷体" w:eastAsia="楷体" w:hAnsi="楷体" w:cs="宋体" w:hint="eastAsia"/>
          <w:sz w:val="32"/>
          <w:szCs w:val="32"/>
          <w:lang w:eastAsia="zh-CN"/>
        </w:rPr>
        <w:t>更新排版，提高整体展示效果</w:t>
      </w:r>
      <w:r w:rsidRPr="008632F2">
        <w:rPr>
          <w:rFonts w:ascii="楷体" w:eastAsia="楷体" w:hAnsi="楷体" w:cs="宋体"/>
          <w:sz w:val="32"/>
          <w:szCs w:val="32"/>
          <w:lang w:eastAsia="zh-CN"/>
        </w:rPr>
        <w:t>。</w:t>
      </w:r>
    </w:p>
    <w:p w14:paraId="0F35601B" w14:textId="613F9016" w:rsidR="008632F2" w:rsidRPr="008632F2" w:rsidRDefault="008632F2" w:rsidP="008632F2">
      <w:pPr>
        <w:spacing w:before="100" w:beforeAutospacing="1" w:after="100" w:afterAutospacing="1" w:line="240" w:lineRule="auto"/>
        <w:ind w:left="1440"/>
        <w:rPr>
          <w:rFonts w:ascii="楷体" w:eastAsia="楷体" w:hAnsi="楷体" w:cs="Times New Roman"/>
          <w:sz w:val="32"/>
          <w:szCs w:val="32"/>
          <w:lang w:eastAsia="zh-CN"/>
        </w:rPr>
      </w:pPr>
      <w:r w:rsidRPr="008632F2">
        <w:rPr>
          <w:rFonts w:ascii="楷体" w:eastAsia="楷体" w:hAnsi="楷体" w:cs="宋体" w:hint="eastAsia"/>
          <w:sz w:val="32"/>
          <w:szCs w:val="32"/>
          <w:lang w:eastAsia="zh-CN"/>
        </w:rPr>
        <w:t>增加</w:t>
      </w:r>
      <w:r w:rsidRPr="008632F2">
        <w:rPr>
          <w:rFonts w:ascii="楷体" w:eastAsia="楷体" w:hAnsi="楷体" w:cs="Times New Roman"/>
          <w:sz w:val="32"/>
          <w:szCs w:val="32"/>
          <w:lang w:eastAsia="zh-CN"/>
        </w:rPr>
        <w:t>PPT</w:t>
      </w:r>
      <w:r w:rsidRPr="008632F2">
        <w:rPr>
          <w:rFonts w:ascii="楷体" w:eastAsia="楷体" w:hAnsi="楷体" w:cs="宋体" w:hint="eastAsia"/>
          <w:sz w:val="32"/>
          <w:szCs w:val="32"/>
          <w:lang w:eastAsia="zh-CN"/>
        </w:rPr>
        <w:t>页数，确保内容全面、结构清晰</w:t>
      </w:r>
      <w:r w:rsidRPr="008632F2">
        <w:rPr>
          <w:rFonts w:ascii="楷体" w:eastAsia="楷体" w:hAnsi="楷体" w:cs="宋体"/>
          <w:sz w:val="32"/>
          <w:szCs w:val="32"/>
          <w:lang w:eastAsia="zh-CN"/>
        </w:rPr>
        <w:t>。</w:t>
      </w:r>
    </w:p>
    <w:p w14:paraId="0DB496AC" w14:textId="7826F950" w:rsidR="008632F2" w:rsidRPr="008632F2" w:rsidRDefault="008632F2" w:rsidP="008632F2">
      <w:pPr>
        <w:spacing w:before="100" w:beforeAutospacing="1" w:after="100" w:afterAutospacing="1" w:line="240" w:lineRule="auto"/>
        <w:rPr>
          <w:rFonts w:ascii="楷体" w:eastAsia="楷体" w:hAnsi="楷体" w:cs="Times New Roman"/>
          <w:sz w:val="32"/>
          <w:szCs w:val="32"/>
          <w:lang w:eastAsia="zh-CN"/>
        </w:rPr>
      </w:pPr>
      <w:r w:rsidRPr="008632F2">
        <w:rPr>
          <w:rFonts w:ascii="楷体" w:eastAsia="楷体" w:hAnsi="楷体" w:cs="宋体" w:hint="eastAsia"/>
          <w:b/>
          <w:bCs/>
          <w:sz w:val="32"/>
          <w:szCs w:val="32"/>
          <w:lang w:eastAsia="zh-CN"/>
        </w:rPr>
        <w:t>截止时间</w:t>
      </w:r>
      <w:r w:rsidRPr="008632F2">
        <w:rPr>
          <w:rFonts w:ascii="楷体" w:eastAsia="楷体" w:hAnsi="楷体" w:cs="宋体" w:hint="eastAsia"/>
          <w:sz w:val="32"/>
          <w:szCs w:val="32"/>
          <w:lang w:eastAsia="zh-CN"/>
        </w:rPr>
        <w:t>：</w:t>
      </w:r>
      <w:r w:rsidRPr="008632F2">
        <w:rPr>
          <w:rFonts w:ascii="楷体" w:eastAsia="楷体" w:hAnsi="楷体" w:cs="宋体" w:hint="eastAsia"/>
          <w:sz w:val="32"/>
          <w:szCs w:val="32"/>
          <w:lang w:eastAsia="zh-CN"/>
        </w:rPr>
        <w:t>高琪阳</w:t>
      </w:r>
      <w:r w:rsidRPr="008632F2">
        <w:rPr>
          <w:rFonts w:ascii="楷体" w:eastAsia="楷体" w:hAnsi="楷体" w:cs="宋体" w:hint="eastAsia"/>
          <w:sz w:val="32"/>
          <w:szCs w:val="32"/>
          <w:lang w:eastAsia="zh-CN"/>
        </w:rPr>
        <w:t>需在</w:t>
      </w:r>
      <w:r w:rsidRPr="008632F2">
        <w:rPr>
          <w:rFonts w:ascii="楷体" w:eastAsia="楷体" w:hAnsi="楷体" w:cs="宋体" w:hint="eastAsia"/>
          <w:b/>
          <w:bCs/>
          <w:sz w:val="32"/>
          <w:szCs w:val="32"/>
          <w:lang w:eastAsia="zh-CN"/>
        </w:rPr>
        <w:t>下周二前</w:t>
      </w:r>
      <w:r w:rsidRPr="008632F2">
        <w:rPr>
          <w:rFonts w:ascii="楷体" w:eastAsia="楷体" w:hAnsi="楷体" w:cs="宋体" w:hint="eastAsia"/>
          <w:sz w:val="32"/>
          <w:szCs w:val="32"/>
          <w:lang w:eastAsia="zh-CN"/>
        </w:rPr>
        <w:t>完成修改，并提交到项目微信群供组员确认</w:t>
      </w:r>
      <w:r w:rsidRPr="008632F2">
        <w:rPr>
          <w:rFonts w:ascii="楷体" w:eastAsia="楷体" w:hAnsi="楷体" w:cs="宋体"/>
          <w:sz w:val="32"/>
          <w:szCs w:val="32"/>
          <w:lang w:eastAsia="zh-CN"/>
        </w:rPr>
        <w:t>。</w:t>
      </w:r>
    </w:p>
    <w:p w14:paraId="6404F410" w14:textId="6A144EF7" w:rsidR="008632F2" w:rsidRPr="008632F2" w:rsidRDefault="008632F2" w:rsidP="008632F2">
      <w:pPr>
        <w:spacing w:before="100" w:beforeAutospacing="1" w:after="100" w:afterAutospacing="1" w:line="240" w:lineRule="auto"/>
        <w:rPr>
          <w:rFonts w:ascii="楷体" w:eastAsia="楷体" w:hAnsi="楷体" w:cs="Times New Roman"/>
          <w:sz w:val="32"/>
          <w:szCs w:val="32"/>
          <w:lang w:eastAsia="zh-CN"/>
        </w:rPr>
      </w:pPr>
      <w:r w:rsidRPr="008632F2">
        <w:rPr>
          <w:rFonts w:ascii="楷体" w:eastAsia="楷体" w:hAnsi="楷体" w:cs="宋体" w:hint="eastAsia"/>
          <w:b/>
          <w:bCs/>
          <w:sz w:val="32"/>
          <w:szCs w:val="32"/>
          <w:lang w:eastAsia="zh-CN"/>
        </w:rPr>
        <w:t>目需求说明书的错误修订</w:t>
      </w:r>
      <w:r w:rsidRPr="008632F2">
        <w:rPr>
          <w:rFonts w:ascii="楷体" w:eastAsia="楷体" w:hAnsi="楷体" w:cs="宋体" w:hint="eastAsia"/>
          <w:sz w:val="32"/>
          <w:szCs w:val="32"/>
          <w:lang w:eastAsia="zh-CN"/>
        </w:rPr>
        <w:t>：在评审中发现说明书内容存在错误，影响需求描述的准确性。会议决定由</w:t>
      </w:r>
      <w:r w:rsidRPr="008632F2">
        <w:rPr>
          <w:rFonts w:ascii="楷体" w:eastAsia="楷体" w:hAnsi="楷体" w:cs="Times New Roman" w:hint="eastAsia"/>
          <w:sz w:val="32"/>
          <w:szCs w:val="32"/>
          <w:lang w:eastAsia="zh-CN"/>
        </w:rPr>
        <w:t>高琪阳</w:t>
      </w:r>
      <w:r w:rsidRPr="008632F2">
        <w:rPr>
          <w:rFonts w:ascii="楷体" w:eastAsia="楷体" w:hAnsi="楷体" w:cs="宋体" w:hint="eastAsia"/>
          <w:sz w:val="32"/>
          <w:szCs w:val="32"/>
          <w:lang w:eastAsia="zh-CN"/>
        </w:rPr>
        <w:t>负责审查和修订说明书内容，确保符合课程评审标准</w:t>
      </w:r>
      <w:r w:rsidRPr="008632F2">
        <w:rPr>
          <w:rFonts w:ascii="楷体" w:eastAsia="楷体" w:hAnsi="楷体" w:cs="宋体"/>
          <w:sz w:val="32"/>
          <w:szCs w:val="32"/>
          <w:lang w:eastAsia="zh-CN"/>
        </w:rPr>
        <w:t>。</w:t>
      </w:r>
    </w:p>
    <w:p w14:paraId="2D13F0C4" w14:textId="77777777" w:rsidR="008632F2" w:rsidRPr="008632F2" w:rsidRDefault="008632F2" w:rsidP="008632F2">
      <w:pPr>
        <w:spacing w:before="100" w:beforeAutospacing="1" w:after="100" w:afterAutospacing="1" w:line="240" w:lineRule="auto"/>
        <w:ind w:left="1440"/>
        <w:rPr>
          <w:rFonts w:ascii="楷体" w:eastAsia="楷体" w:hAnsi="楷体" w:cs="Times New Roman"/>
          <w:sz w:val="32"/>
          <w:szCs w:val="32"/>
          <w:lang w:eastAsia="zh-CN"/>
        </w:rPr>
      </w:pPr>
      <w:r w:rsidRPr="008632F2">
        <w:rPr>
          <w:rFonts w:ascii="楷体" w:eastAsia="楷体" w:hAnsi="楷体" w:cs="宋体" w:hint="eastAsia"/>
          <w:b/>
          <w:bCs/>
          <w:sz w:val="32"/>
          <w:szCs w:val="32"/>
          <w:lang w:eastAsia="zh-CN"/>
        </w:rPr>
        <w:t>目标</w:t>
      </w:r>
      <w:r w:rsidRPr="008632F2">
        <w:rPr>
          <w:rFonts w:ascii="楷体" w:eastAsia="楷体" w:hAnsi="楷体" w:cs="宋体" w:hint="eastAsia"/>
          <w:sz w:val="32"/>
          <w:szCs w:val="32"/>
          <w:lang w:eastAsia="zh-CN"/>
        </w:rPr>
        <w:t>：修订后应完整反映项目需求，符合课程评审规范</w:t>
      </w:r>
      <w:r w:rsidRPr="008632F2">
        <w:rPr>
          <w:rFonts w:ascii="楷体" w:eastAsia="楷体" w:hAnsi="楷体" w:cs="宋体"/>
          <w:sz w:val="32"/>
          <w:szCs w:val="32"/>
          <w:lang w:eastAsia="zh-CN"/>
        </w:rPr>
        <w:t>。</w:t>
      </w:r>
    </w:p>
    <w:p w14:paraId="710858B5" w14:textId="262EFCDA" w:rsidR="008632F2" w:rsidRPr="008632F2" w:rsidRDefault="008632F2" w:rsidP="008632F2">
      <w:pPr>
        <w:spacing w:before="100" w:beforeAutospacing="1" w:after="100" w:afterAutospacing="1" w:line="240" w:lineRule="auto"/>
        <w:ind w:left="1440"/>
        <w:rPr>
          <w:rFonts w:ascii="楷体" w:eastAsia="楷体" w:hAnsi="楷体" w:cs="Times New Roman"/>
          <w:sz w:val="32"/>
          <w:szCs w:val="32"/>
          <w:lang w:eastAsia="zh-CN"/>
        </w:rPr>
      </w:pPr>
      <w:r w:rsidRPr="008632F2">
        <w:rPr>
          <w:rFonts w:ascii="楷体" w:eastAsia="楷体" w:hAnsi="楷体" w:cs="宋体" w:hint="eastAsia"/>
          <w:b/>
          <w:bCs/>
          <w:sz w:val="32"/>
          <w:szCs w:val="32"/>
          <w:lang w:eastAsia="zh-CN"/>
        </w:rPr>
        <w:t>截止时间</w:t>
      </w:r>
      <w:r w:rsidRPr="008632F2">
        <w:rPr>
          <w:rFonts w:ascii="楷体" w:eastAsia="楷体" w:hAnsi="楷体" w:cs="宋体" w:hint="eastAsia"/>
          <w:sz w:val="32"/>
          <w:szCs w:val="32"/>
          <w:lang w:eastAsia="zh-CN"/>
        </w:rPr>
        <w:t>：</w:t>
      </w:r>
      <w:r w:rsidRPr="008632F2">
        <w:rPr>
          <w:rFonts w:ascii="楷体" w:eastAsia="楷体" w:hAnsi="楷体" w:cs="Times New Roman" w:hint="eastAsia"/>
          <w:sz w:val="32"/>
          <w:szCs w:val="32"/>
          <w:lang w:eastAsia="zh-CN"/>
        </w:rPr>
        <w:t>高琪阳</w:t>
      </w:r>
      <w:r w:rsidRPr="008632F2">
        <w:rPr>
          <w:rFonts w:ascii="楷体" w:eastAsia="楷体" w:hAnsi="楷体" w:cs="宋体" w:hint="eastAsia"/>
          <w:sz w:val="32"/>
          <w:szCs w:val="32"/>
          <w:lang w:eastAsia="zh-CN"/>
        </w:rPr>
        <w:t>需在</w:t>
      </w:r>
      <w:r w:rsidRPr="008632F2">
        <w:rPr>
          <w:rFonts w:ascii="楷体" w:eastAsia="楷体" w:hAnsi="楷体" w:cs="宋体" w:hint="eastAsia"/>
          <w:b/>
          <w:bCs/>
          <w:sz w:val="32"/>
          <w:szCs w:val="32"/>
          <w:lang w:eastAsia="zh-CN"/>
        </w:rPr>
        <w:t>下周二前</w:t>
      </w:r>
      <w:r w:rsidRPr="008632F2">
        <w:rPr>
          <w:rFonts w:ascii="楷体" w:eastAsia="楷体" w:hAnsi="楷体" w:cs="宋体" w:hint="eastAsia"/>
          <w:sz w:val="32"/>
          <w:szCs w:val="32"/>
          <w:lang w:eastAsia="zh-CN"/>
        </w:rPr>
        <w:t>完成说明书修订</w:t>
      </w:r>
      <w:r w:rsidRPr="008632F2">
        <w:rPr>
          <w:rFonts w:ascii="楷体" w:eastAsia="楷体" w:hAnsi="楷体" w:cs="宋体"/>
          <w:sz w:val="32"/>
          <w:szCs w:val="32"/>
          <w:lang w:eastAsia="zh-CN"/>
        </w:rPr>
        <w:t>。</w:t>
      </w:r>
    </w:p>
    <w:p w14:paraId="683FF8DC" w14:textId="268970CD" w:rsidR="008632F2" w:rsidRPr="008632F2" w:rsidRDefault="008632F2" w:rsidP="008632F2">
      <w:pPr>
        <w:spacing w:before="100" w:beforeAutospacing="1" w:after="100" w:afterAutospacing="1" w:line="240" w:lineRule="auto"/>
        <w:rPr>
          <w:rFonts w:ascii="楷体" w:eastAsia="楷体" w:hAnsi="楷体" w:cs="Times New Roman"/>
          <w:sz w:val="32"/>
          <w:szCs w:val="32"/>
          <w:lang w:eastAsia="zh-CN"/>
        </w:rPr>
      </w:pPr>
      <w:r w:rsidRPr="008632F2">
        <w:rPr>
          <w:rFonts w:ascii="楷体" w:eastAsia="楷体" w:hAnsi="楷体" w:cs="宋体" w:hint="eastAsia"/>
          <w:b/>
          <w:bCs/>
          <w:sz w:val="32"/>
          <w:szCs w:val="32"/>
          <w:lang w:eastAsia="zh-CN"/>
        </w:rPr>
        <w:t>甘特图更新</w:t>
      </w:r>
      <w:r w:rsidRPr="008632F2">
        <w:rPr>
          <w:rFonts w:ascii="楷体" w:eastAsia="楷体" w:hAnsi="楷体" w:cs="宋体"/>
          <w:sz w:val="32"/>
          <w:szCs w:val="32"/>
          <w:lang w:eastAsia="zh-CN"/>
        </w:rPr>
        <w:t>：</w:t>
      </w:r>
    </w:p>
    <w:p w14:paraId="793AF958" w14:textId="77777777" w:rsidR="008632F2" w:rsidRPr="008632F2" w:rsidRDefault="008632F2" w:rsidP="008632F2">
      <w:pPr>
        <w:spacing w:before="100" w:beforeAutospacing="1" w:after="100" w:afterAutospacing="1" w:line="240" w:lineRule="auto"/>
        <w:ind w:left="720"/>
        <w:rPr>
          <w:rFonts w:ascii="楷体" w:eastAsia="楷体" w:hAnsi="楷体" w:cs="Times New Roman"/>
          <w:sz w:val="32"/>
          <w:szCs w:val="32"/>
          <w:lang w:eastAsia="zh-CN"/>
        </w:rPr>
      </w:pPr>
      <w:r w:rsidRPr="008632F2">
        <w:rPr>
          <w:rFonts w:ascii="楷体" w:eastAsia="楷体" w:hAnsi="楷体" w:cs="宋体" w:hint="eastAsia"/>
          <w:sz w:val="32"/>
          <w:szCs w:val="32"/>
          <w:lang w:eastAsia="zh-CN"/>
        </w:rPr>
        <w:t>甘特图被评审指出需要补充项目可行性分析和项目需求分析两项分支任务。要求甘特图中的时间安排精细到个人，并明确到具体日期，确保每位成员的任务进度清晰</w:t>
      </w:r>
      <w:r w:rsidRPr="008632F2">
        <w:rPr>
          <w:rFonts w:ascii="楷体" w:eastAsia="楷体" w:hAnsi="楷体" w:cs="宋体"/>
          <w:sz w:val="32"/>
          <w:szCs w:val="32"/>
          <w:lang w:eastAsia="zh-CN"/>
        </w:rPr>
        <w:t>。</w:t>
      </w:r>
    </w:p>
    <w:p w14:paraId="667C949C" w14:textId="7B883F6D" w:rsidR="008632F2" w:rsidRPr="008632F2" w:rsidRDefault="008632F2" w:rsidP="008632F2">
      <w:pPr>
        <w:spacing w:before="100" w:beforeAutospacing="1" w:after="100" w:afterAutospacing="1" w:line="240" w:lineRule="auto"/>
        <w:ind w:left="720"/>
        <w:rPr>
          <w:rFonts w:ascii="楷体" w:eastAsia="楷体" w:hAnsi="楷体" w:cs="Times New Roman"/>
          <w:sz w:val="32"/>
          <w:szCs w:val="32"/>
          <w:lang w:eastAsia="zh-CN"/>
        </w:rPr>
      </w:pPr>
      <w:r w:rsidRPr="008632F2">
        <w:rPr>
          <w:rFonts w:ascii="楷体" w:eastAsia="楷体" w:hAnsi="楷体" w:cs="宋体" w:hint="eastAsia"/>
          <w:b/>
          <w:bCs/>
          <w:sz w:val="32"/>
          <w:szCs w:val="32"/>
          <w:lang w:eastAsia="zh-CN"/>
        </w:rPr>
        <w:t>责任分工</w:t>
      </w:r>
      <w:r w:rsidRPr="008632F2">
        <w:rPr>
          <w:rFonts w:ascii="楷体" w:eastAsia="楷体" w:hAnsi="楷体" w:cs="宋体" w:hint="eastAsia"/>
          <w:sz w:val="32"/>
          <w:szCs w:val="32"/>
          <w:lang w:eastAsia="zh-CN"/>
        </w:rPr>
        <w:t>：由</w:t>
      </w:r>
      <w:r w:rsidRPr="008632F2">
        <w:rPr>
          <w:rFonts w:ascii="楷体" w:eastAsia="楷体" w:hAnsi="楷体" w:cs="Times New Roman" w:hint="eastAsia"/>
          <w:sz w:val="32"/>
          <w:szCs w:val="32"/>
          <w:lang w:eastAsia="zh-CN"/>
        </w:rPr>
        <w:t>刘智豪</w:t>
      </w:r>
      <w:r w:rsidRPr="008632F2">
        <w:rPr>
          <w:rFonts w:ascii="楷体" w:eastAsia="楷体" w:hAnsi="楷体" w:cs="宋体" w:hint="eastAsia"/>
          <w:sz w:val="32"/>
          <w:szCs w:val="32"/>
          <w:lang w:eastAsia="zh-CN"/>
        </w:rPr>
        <w:t>负责甘特图的更新，</w:t>
      </w:r>
      <w:r w:rsidRPr="008632F2">
        <w:rPr>
          <w:rFonts w:ascii="楷体" w:eastAsia="楷体" w:hAnsi="楷体" w:cs="Times New Roman" w:hint="eastAsia"/>
          <w:sz w:val="32"/>
          <w:szCs w:val="32"/>
          <w:lang w:eastAsia="zh-CN"/>
        </w:rPr>
        <w:t>朱化宇</w:t>
      </w:r>
      <w:r w:rsidRPr="008632F2">
        <w:rPr>
          <w:rFonts w:ascii="楷体" w:eastAsia="楷体" w:hAnsi="楷体" w:cs="宋体" w:hint="eastAsia"/>
          <w:sz w:val="32"/>
          <w:szCs w:val="32"/>
          <w:lang w:eastAsia="zh-CN"/>
        </w:rPr>
        <w:t>配合调整相关时间节点</w:t>
      </w:r>
      <w:r w:rsidRPr="008632F2">
        <w:rPr>
          <w:rFonts w:ascii="楷体" w:eastAsia="楷体" w:hAnsi="楷体" w:cs="宋体"/>
          <w:sz w:val="32"/>
          <w:szCs w:val="32"/>
          <w:lang w:eastAsia="zh-CN"/>
        </w:rPr>
        <w:t>。</w:t>
      </w:r>
    </w:p>
    <w:p w14:paraId="545E1763" w14:textId="3DE9EE1C" w:rsidR="008632F2" w:rsidRPr="008632F2" w:rsidRDefault="008632F2" w:rsidP="008632F2">
      <w:pPr>
        <w:spacing w:before="100" w:beforeAutospacing="1" w:after="100" w:afterAutospacing="1" w:line="240" w:lineRule="auto"/>
        <w:ind w:left="720"/>
        <w:rPr>
          <w:rFonts w:ascii="楷体" w:eastAsia="楷体" w:hAnsi="楷体" w:cs="Times New Roman"/>
          <w:sz w:val="32"/>
          <w:szCs w:val="32"/>
          <w:lang w:eastAsia="zh-CN"/>
        </w:rPr>
      </w:pPr>
      <w:r w:rsidRPr="008632F2">
        <w:rPr>
          <w:rFonts w:ascii="楷体" w:eastAsia="楷体" w:hAnsi="楷体" w:cs="宋体" w:hint="eastAsia"/>
          <w:b/>
          <w:bCs/>
          <w:sz w:val="32"/>
          <w:szCs w:val="32"/>
          <w:lang w:eastAsia="zh-CN"/>
        </w:rPr>
        <w:t>截止时间</w:t>
      </w:r>
      <w:r w:rsidRPr="008632F2">
        <w:rPr>
          <w:rFonts w:ascii="楷体" w:eastAsia="楷体" w:hAnsi="楷体" w:cs="宋体" w:hint="eastAsia"/>
          <w:sz w:val="32"/>
          <w:szCs w:val="32"/>
          <w:lang w:eastAsia="zh-CN"/>
        </w:rPr>
        <w:t>：</w:t>
      </w:r>
      <w:r w:rsidRPr="008632F2">
        <w:rPr>
          <w:rFonts w:ascii="楷体" w:eastAsia="楷体" w:hAnsi="楷体" w:cs="Times New Roman" w:hint="eastAsia"/>
          <w:sz w:val="32"/>
          <w:szCs w:val="32"/>
          <w:lang w:eastAsia="zh-CN"/>
        </w:rPr>
        <w:t>刘智豪</w:t>
      </w:r>
      <w:r w:rsidRPr="008632F2">
        <w:rPr>
          <w:rFonts w:ascii="楷体" w:eastAsia="楷体" w:hAnsi="楷体" w:cs="宋体" w:hint="eastAsia"/>
          <w:sz w:val="32"/>
          <w:szCs w:val="32"/>
          <w:lang w:eastAsia="zh-CN"/>
        </w:rPr>
        <w:t>和</w:t>
      </w:r>
      <w:r w:rsidRPr="008632F2">
        <w:rPr>
          <w:rFonts w:ascii="楷体" w:eastAsia="楷体" w:hAnsi="楷体" w:cs="Times New Roman" w:hint="eastAsia"/>
          <w:sz w:val="32"/>
          <w:szCs w:val="32"/>
          <w:lang w:eastAsia="zh-CN"/>
        </w:rPr>
        <w:t>朱化宇</w:t>
      </w:r>
      <w:r w:rsidRPr="008632F2">
        <w:rPr>
          <w:rFonts w:ascii="楷体" w:eastAsia="楷体" w:hAnsi="楷体" w:cs="宋体" w:hint="eastAsia"/>
          <w:sz w:val="32"/>
          <w:szCs w:val="32"/>
          <w:lang w:eastAsia="zh-CN"/>
        </w:rPr>
        <w:t>需在</w:t>
      </w:r>
      <w:r w:rsidRPr="008632F2">
        <w:rPr>
          <w:rFonts w:ascii="楷体" w:eastAsia="楷体" w:hAnsi="楷体" w:cs="宋体" w:hint="eastAsia"/>
          <w:b/>
          <w:bCs/>
          <w:sz w:val="32"/>
          <w:szCs w:val="32"/>
          <w:lang w:eastAsia="zh-CN"/>
        </w:rPr>
        <w:t>下周二前</w:t>
      </w:r>
      <w:r w:rsidRPr="008632F2">
        <w:rPr>
          <w:rFonts w:ascii="楷体" w:eastAsia="楷体" w:hAnsi="楷体" w:cs="宋体" w:hint="eastAsia"/>
          <w:sz w:val="32"/>
          <w:szCs w:val="32"/>
          <w:lang w:eastAsia="zh-CN"/>
        </w:rPr>
        <w:t>完成甘特图的更新并提交至微信群</w:t>
      </w:r>
      <w:r w:rsidRPr="008632F2">
        <w:rPr>
          <w:rFonts w:ascii="楷体" w:eastAsia="楷体" w:hAnsi="楷体" w:cs="宋体"/>
          <w:sz w:val="32"/>
          <w:szCs w:val="32"/>
          <w:lang w:eastAsia="zh-CN"/>
        </w:rPr>
        <w:t>。</w:t>
      </w:r>
    </w:p>
    <w:p w14:paraId="38B40E54" w14:textId="61423274" w:rsidR="008632F2" w:rsidRPr="008632F2" w:rsidRDefault="008632F2" w:rsidP="008632F2">
      <w:pPr>
        <w:spacing w:before="100" w:beforeAutospacing="1" w:after="100" w:afterAutospacing="1" w:line="240" w:lineRule="auto"/>
        <w:rPr>
          <w:rFonts w:ascii="楷体" w:eastAsia="楷体" w:hAnsi="楷体" w:cs="Times New Roman"/>
          <w:sz w:val="32"/>
          <w:szCs w:val="32"/>
          <w:lang w:eastAsia="zh-CN"/>
        </w:rPr>
      </w:pPr>
      <w:r w:rsidRPr="008632F2">
        <w:rPr>
          <w:rFonts w:ascii="楷体" w:eastAsia="楷体" w:hAnsi="楷体" w:cs="宋体" w:hint="eastAsia"/>
          <w:b/>
          <w:bCs/>
          <w:sz w:val="32"/>
          <w:szCs w:val="32"/>
          <w:lang w:eastAsia="zh-CN"/>
        </w:rPr>
        <w:t>界面交互图的重制</w:t>
      </w:r>
      <w:r w:rsidRPr="008632F2">
        <w:rPr>
          <w:rFonts w:ascii="楷体" w:eastAsia="楷体" w:hAnsi="楷体" w:cs="宋体"/>
          <w:sz w:val="32"/>
          <w:szCs w:val="32"/>
          <w:lang w:eastAsia="zh-CN"/>
        </w:rPr>
        <w:t>：</w:t>
      </w:r>
    </w:p>
    <w:p w14:paraId="6E966C6D" w14:textId="5187FEA6" w:rsidR="008632F2" w:rsidRPr="008632F2" w:rsidRDefault="008632F2" w:rsidP="008632F2">
      <w:pPr>
        <w:spacing w:before="100" w:beforeAutospacing="1" w:after="100" w:afterAutospacing="1" w:line="240" w:lineRule="auto"/>
        <w:ind w:left="720"/>
        <w:rPr>
          <w:rFonts w:ascii="楷体" w:eastAsia="楷体" w:hAnsi="楷体" w:cs="Times New Roman"/>
          <w:sz w:val="32"/>
          <w:szCs w:val="32"/>
          <w:lang w:eastAsia="zh-CN"/>
        </w:rPr>
      </w:pPr>
      <w:r w:rsidRPr="008632F2">
        <w:rPr>
          <w:rFonts w:ascii="楷体" w:eastAsia="楷体" w:hAnsi="楷体" w:cs="宋体" w:hint="eastAsia"/>
          <w:sz w:val="32"/>
          <w:szCs w:val="32"/>
          <w:lang w:eastAsia="zh-CN"/>
        </w:rPr>
        <w:t>现有界面交互图未能符合课程计划的需求，缺乏详细的交互逻辑和操作路径。会议决定由</w:t>
      </w:r>
      <w:r w:rsidRPr="008632F2">
        <w:rPr>
          <w:rFonts w:ascii="楷体" w:eastAsia="楷体" w:hAnsi="楷体" w:cs="Times New Roman" w:hint="eastAsia"/>
          <w:sz w:val="32"/>
          <w:szCs w:val="32"/>
          <w:lang w:eastAsia="zh-CN"/>
        </w:rPr>
        <w:t>刘智豪</w:t>
      </w:r>
      <w:r w:rsidRPr="008632F2">
        <w:rPr>
          <w:rFonts w:ascii="楷体" w:eastAsia="楷体" w:hAnsi="楷体" w:cs="宋体" w:hint="eastAsia"/>
          <w:sz w:val="32"/>
          <w:szCs w:val="32"/>
          <w:lang w:eastAsia="zh-CN"/>
        </w:rPr>
        <w:t>负责重新制作界面交互图，要求细化各页面间的交互流程和用户操作说明</w:t>
      </w:r>
      <w:r w:rsidRPr="008632F2">
        <w:rPr>
          <w:rFonts w:ascii="楷体" w:eastAsia="楷体" w:hAnsi="楷体" w:cs="宋体"/>
          <w:sz w:val="32"/>
          <w:szCs w:val="32"/>
          <w:lang w:eastAsia="zh-CN"/>
        </w:rPr>
        <w:t>。</w:t>
      </w:r>
    </w:p>
    <w:p w14:paraId="1BCA8F7B" w14:textId="77777777" w:rsidR="008632F2" w:rsidRPr="008632F2" w:rsidRDefault="008632F2" w:rsidP="008632F2">
      <w:pPr>
        <w:spacing w:before="100" w:beforeAutospacing="1" w:after="100" w:afterAutospacing="1" w:line="240" w:lineRule="auto"/>
        <w:ind w:left="720"/>
        <w:rPr>
          <w:rFonts w:ascii="楷体" w:eastAsia="楷体" w:hAnsi="楷体" w:cs="Times New Roman"/>
          <w:sz w:val="32"/>
          <w:szCs w:val="32"/>
          <w:lang w:eastAsia="zh-CN"/>
        </w:rPr>
      </w:pPr>
      <w:r w:rsidRPr="008632F2">
        <w:rPr>
          <w:rFonts w:ascii="楷体" w:eastAsia="楷体" w:hAnsi="楷体" w:cs="宋体" w:hint="eastAsia"/>
          <w:b/>
          <w:bCs/>
          <w:sz w:val="32"/>
          <w:szCs w:val="32"/>
          <w:lang w:eastAsia="zh-CN"/>
        </w:rPr>
        <w:t>目标</w:t>
      </w:r>
      <w:r w:rsidRPr="008632F2">
        <w:rPr>
          <w:rFonts w:ascii="楷体" w:eastAsia="楷体" w:hAnsi="楷体" w:cs="宋体" w:hint="eastAsia"/>
          <w:sz w:val="32"/>
          <w:szCs w:val="32"/>
          <w:lang w:eastAsia="zh-CN"/>
        </w:rPr>
        <w:t>：确保界面图清晰表达小程序的交互逻辑，符合课程计划的交互设计标准</w:t>
      </w:r>
      <w:r w:rsidRPr="008632F2">
        <w:rPr>
          <w:rFonts w:ascii="楷体" w:eastAsia="楷体" w:hAnsi="楷体" w:cs="宋体"/>
          <w:sz w:val="32"/>
          <w:szCs w:val="32"/>
          <w:lang w:eastAsia="zh-CN"/>
        </w:rPr>
        <w:t>。</w:t>
      </w:r>
    </w:p>
    <w:p w14:paraId="44EF1B27" w14:textId="698D681F" w:rsidR="008632F2" w:rsidRDefault="008632F2" w:rsidP="008632F2">
      <w:pPr>
        <w:spacing w:before="100" w:beforeAutospacing="1" w:after="100" w:afterAutospacing="1" w:line="240" w:lineRule="auto"/>
        <w:ind w:left="720"/>
        <w:rPr>
          <w:rFonts w:ascii="楷体" w:eastAsia="楷体" w:hAnsi="楷体" w:cs="宋体"/>
          <w:sz w:val="32"/>
          <w:szCs w:val="32"/>
          <w:lang w:eastAsia="zh-CN"/>
        </w:rPr>
      </w:pPr>
      <w:r w:rsidRPr="008632F2">
        <w:rPr>
          <w:rFonts w:ascii="楷体" w:eastAsia="楷体" w:hAnsi="楷体" w:cs="宋体" w:hint="eastAsia"/>
          <w:b/>
          <w:bCs/>
          <w:sz w:val="32"/>
          <w:szCs w:val="32"/>
          <w:lang w:eastAsia="zh-CN"/>
        </w:rPr>
        <w:t>截止时间</w:t>
      </w:r>
      <w:r w:rsidRPr="008632F2">
        <w:rPr>
          <w:rFonts w:ascii="楷体" w:eastAsia="楷体" w:hAnsi="楷体" w:cs="宋体" w:hint="eastAsia"/>
          <w:sz w:val="32"/>
          <w:szCs w:val="32"/>
          <w:lang w:eastAsia="zh-CN"/>
        </w:rPr>
        <w:t>：</w:t>
      </w:r>
      <w:r w:rsidRPr="008632F2">
        <w:rPr>
          <w:rFonts w:ascii="楷体" w:eastAsia="楷体" w:hAnsi="楷体" w:cs="Times New Roman" w:hint="eastAsia"/>
          <w:sz w:val="32"/>
          <w:szCs w:val="32"/>
          <w:lang w:eastAsia="zh-CN"/>
        </w:rPr>
        <w:t>林钰航</w:t>
      </w:r>
      <w:r w:rsidRPr="008632F2">
        <w:rPr>
          <w:rFonts w:ascii="楷体" w:eastAsia="楷体" w:hAnsi="楷体" w:cs="宋体" w:hint="eastAsia"/>
          <w:sz w:val="32"/>
          <w:szCs w:val="32"/>
          <w:lang w:eastAsia="zh-CN"/>
        </w:rPr>
        <w:t>需在</w:t>
      </w:r>
      <w:r w:rsidRPr="008632F2">
        <w:rPr>
          <w:rFonts w:ascii="楷体" w:eastAsia="楷体" w:hAnsi="楷体" w:cs="宋体" w:hint="eastAsia"/>
          <w:b/>
          <w:bCs/>
          <w:sz w:val="32"/>
          <w:szCs w:val="32"/>
          <w:lang w:eastAsia="zh-CN"/>
        </w:rPr>
        <w:t>下周二前</w:t>
      </w:r>
      <w:r w:rsidRPr="008632F2">
        <w:rPr>
          <w:rFonts w:ascii="楷体" w:eastAsia="楷体" w:hAnsi="楷体" w:cs="宋体" w:hint="eastAsia"/>
          <w:sz w:val="32"/>
          <w:szCs w:val="32"/>
          <w:lang w:eastAsia="zh-CN"/>
        </w:rPr>
        <w:t>提交新的交互图版本到项目微信群</w:t>
      </w:r>
      <w:r w:rsidRPr="008632F2">
        <w:rPr>
          <w:rFonts w:ascii="楷体" w:eastAsia="楷体" w:hAnsi="楷体" w:cs="宋体"/>
          <w:sz w:val="32"/>
          <w:szCs w:val="32"/>
          <w:lang w:eastAsia="zh-CN"/>
        </w:rPr>
        <w:t>。</w:t>
      </w:r>
    </w:p>
    <w:p w14:paraId="39CE0CDA" w14:textId="77777777" w:rsidR="008632F2" w:rsidRPr="008632F2" w:rsidRDefault="008632F2" w:rsidP="008632F2">
      <w:pPr>
        <w:spacing w:before="100" w:beforeAutospacing="1" w:after="100" w:afterAutospacing="1" w:line="240" w:lineRule="auto"/>
        <w:ind w:left="720"/>
        <w:rPr>
          <w:rFonts w:ascii="楷体" w:eastAsia="楷体" w:hAnsi="楷体" w:cs="Times New Roman"/>
          <w:sz w:val="32"/>
          <w:szCs w:val="32"/>
          <w:lang w:eastAsia="zh-CN"/>
        </w:rPr>
      </w:pPr>
      <w:r w:rsidRPr="008632F2">
        <w:rPr>
          <w:rFonts w:ascii="楷体" w:eastAsia="楷体" w:hAnsi="楷体" w:cs="Times New Roman"/>
          <w:b/>
          <w:bCs/>
          <w:sz w:val="32"/>
          <w:szCs w:val="32"/>
          <w:lang w:eastAsia="zh-CN"/>
        </w:rPr>
        <w:t>会议记录规范化</w:t>
      </w:r>
      <w:r w:rsidRPr="008632F2">
        <w:rPr>
          <w:rFonts w:ascii="楷体" w:eastAsia="楷体" w:hAnsi="楷体" w:cs="Times New Roman"/>
          <w:sz w:val="32"/>
          <w:szCs w:val="32"/>
          <w:lang w:eastAsia="zh-CN"/>
        </w:rPr>
        <w:t>：</w:t>
      </w:r>
    </w:p>
    <w:p w14:paraId="30CFDAF7" w14:textId="77777777" w:rsidR="008632F2" w:rsidRPr="008632F2" w:rsidRDefault="008632F2" w:rsidP="008632F2">
      <w:pPr>
        <w:spacing w:before="100" w:beforeAutospacing="1" w:after="100" w:afterAutospacing="1" w:line="240" w:lineRule="auto"/>
        <w:ind w:left="1440"/>
        <w:rPr>
          <w:rFonts w:ascii="楷体" w:eastAsia="楷体" w:hAnsi="楷体" w:cs="Times New Roman"/>
          <w:sz w:val="32"/>
          <w:szCs w:val="32"/>
          <w:lang w:eastAsia="zh-CN"/>
        </w:rPr>
      </w:pPr>
      <w:r w:rsidRPr="008632F2">
        <w:rPr>
          <w:rFonts w:ascii="楷体" w:eastAsia="楷体" w:hAnsi="楷体" w:cs="Times New Roman"/>
          <w:sz w:val="32"/>
          <w:szCs w:val="32"/>
          <w:lang w:eastAsia="zh-CN"/>
        </w:rPr>
        <w:t>针对之前会议记录内容较为简略，未明确列出各任务要求及完成时间的问题，本次会议对会议记录进行了规范化要求。</w:t>
      </w:r>
    </w:p>
    <w:p w14:paraId="3110126B" w14:textId="0DA4B975" w:rsidR="008632F2" w:rsidRPr="008632F2" w:rsidRDefault="008632F2" w:rsidP="008632F2">
      <w:pPr>
        <w:spacing w:before="100" w:beforeAutospacing="1" w:after="100" w:afterAutospacing="1" w:line="240" w:lineRule="auto"/>
        <w:ind w:left="1440"/>
        <w:rPr>
          <w:rFonts w:ascii="楷体" w:eastAsia="楷体" w:hAnsi="楷体" w:cs="Times New Roman"/>
          <w:sz w:val="32"/>
          <w:szCs w:val="32"/>
          <w:lang w:eastAsia="zh-CN"/>
        </w:rPr>
      </w:pPr>
      <w:r w:rsidRPr="008632F2">
        <w:rPr>
          <w:rFonts w:ascii="楷体" w:eastAsia="楷体" w:hAnsi="楷体" w:cs="Times New Roman"/>
          <w:b/>
          <w:bCs/>
          <w:sz w:val="32"/>
          <w:szCs w:val="32"/>
          <w:lang w:eastAsia="zh-CN"/>
        </w:rPr>
        <w:t>责任分工</w:t>
      </w:r>
      <w:r w:rsidRPr="008632F2">
        <w:rPr>
          <w:rFonts w:ascii="楷体" w:eastAsia="楷体" w:hAnsi="楷体" w:cs="Times New Roman"/>
          <w:sz w:val="32"/>
          <w:szCs w:val="32"/>
          <w:lang w:eastAsia="zh-CN"/>
        </w:rPr>
        <w:t>：</w:t>
      </w:r>
      <w:r>
        <w:rPr>
          <w:rFonts w:ascii="楷体" w:eastAsia="楷体" w:hAnsi="楷体" w:cs="Times New Roman" w:hint="eastAsia"/>
          <w:sz w:val="32"/>
          <w:szCs w:val="32"/>
          <w:lang w:eastAsia="zh-CN"/>
        </w:rPr>
        <w:t>林钰航</w:t>
      </w:r>
      <w:r w:rsidRPr="008632F2">
        <w:rPr>
          <w:rFonts w:ascii="楷体" w:eastAsia="楷体" w:hAnsi="楷体" w:cs="Times New Roman"/>
          <w:sz w:val="32"/>
          <w:szCs w:val="32"/>
          <w:lang w:eastAsia="zh-CN"/>
        </w:rPr>
        <w:t>作为会议记录人，需在记录中详细列出任务要求、责任人及具体完成时间，确保记录内容清晰、任务明确。</w:t>
      </w:r>
    </w:p>
    <w:p w14:paraId="5A0066A3" w14:textId="77777777" w:rsidR="008632F2" w:rsidRPr="008632F2" w:rsidRDefault="008632F2" w:rsidP="008632F2">
      <w:pPr>
        <w:spacing w:before="100" w:beforeAutospacing="1" w:after="100" w:afterAutospacing="1" w:line="240" w:lineRule="auto"/>
        <w:ind w:left="720"/>
        <w:rPr>
          <w:rFonts w:ascii="楷体" w:eastAsia="楷体" w:hAnsi="楷体" w:cs="Times New Roman" w:hint="eastAsia"/>
          <w:sz w:val="32"/>
          <w:szCs w:val="32"/>
          <w:lang w:eastAsia="zh-CN"/>
        </w:rPr>
      </w:pPr>
    </w:p>
    <w:p w14:paraId="2450FB26" w14:textId="3EEA5158" w:rsidR="001342C3" w:rsidRDefault="001342C3" w:rsidP="001342C3">
      <w:pPr>
        <w:spacing w:before="100" w:beforeAutospacing="1" w:after="100" w:afterAutospacing="1" w:line="240" w:lineRule="auto"/>
        <w:rPr>
          <w:rFonts w:ascii="楷体" w:eastAsia="楷体" w:hAnsi="楷体" w:cs="宋体"/>
          <w:sz w:val="32"/>
          <w:szCs w:val="32"/>
          <w:lang w:eastAsia="zh-CN"/>
        </w:rPr>
      </w:pPr>
      <w:r>
        <w:rPr>
          <w:rStyle w:val="10"/>
          <w:rFonts w:ascii="黑体" w:eastAsia="黑体" w:hAnsi="黑体" w:hint="eastAsia"/>
          <w:sz w:val="32"/>
          <w:szCs w:val="32"/>
          <w:lang w:eastAsia="zh-CN"/>
        </w:rPr>
        <w:t>3.</w:t>
      </w:r>
      <w:r w:rsidRPr="001342C3">
        <w:rPr>
          <w:rStyle w:val="10"/>
          <w:rFonts w:ascii="黑体" w:eastAsia="黑体" w:hAnsi="黑体"/>
          <w:sz w:val="32"/>
          <w:szCs w:val="32"/>
          <w:lang w:eastAsia="zh-CN"/>
        </w:rPr>
        <w:t>会</w:t>
      </w:r>
      <w:r w:rsidRPr="001342C3">
        <w:rPr>
          <w:rStyle w:val="10"/>
          <w:rFonts w:ascii="黑体" w:eastAsia="黑体" w:hAnsi="黑体" w:cs="微软雅黑" w:hint="eastAsia"/>
          <w:sz w:val="32"/>
          <w:szCs w:val="32"/>
          <w:lang w:eastAsia="zh-CN"/>
        </w:rPr>
        <w:t>议总结</w:t>
      </w:r>
      <w:r w:rsidRPr="001342C3">
        <w:rPr>
          <w:rStyle w:val="10"/>
          <w:rFonts w:ascii="黑体" w:eastAsia="黑体" w:hAnsi="黑体"/>
          <w:sz w:val="32"/>
          <w:szCs w:val="32"/>
          <w:lang w:eastAsia="zh-CN"/>
        </w:rPr>
        <w:t>:</w:t>
      </w:r>
      <w:r w:rsidRPr="001342C3">
        <w:rPr>
          <w:rFonts w:ascii="楷体" w:eastAsia="楷体" w:hAnsi="楷体" w:cs="Times New Roman"/>
          <w:sz w:val="32"/>
          <w:szCs w:val="32"/>
          <w:lang w:eastAsia="zh-CN"/>
        </w:rPr>
        <w:t xml:space="preserve"> </w:t>
      </w:r>
    </w:p>
    <w:p w14:paraId="10DC5BAC" w14:textId="7E09AA74" w:rsidR="00E667C6" w:rsidRPr="001342C3" w:rsidRDefault="008632F2" w:rsidP="001342C3">
      <w:pPr>
        <w:pStyle w:val="21"/>
        <w:rPr>
          <w:rFonts w:ascii="楷体" w:eastAsia="楷体" w:hAnsi="楷体"/>
          <w:sz w:val="32"/>
          <w:szCs w:val="32"/>
          <w:lang w:eastAsia="zh-CN"/>
        </w:rPr>
      </w:pPr>
      <w:bookmarkStart w:id="2" w:name="_Hlk181559654"/>
      <w:r w:rsidRPr="008632F2">
        <w:rPr>
          <w:rFonts w:ascii="楷体" w:eastAsia="楷体" w:hAnsi="楷体" w:cs="宋体"/>
          <w:b w:val="0"/>
          <w:bCs w:val="0"/>
          <w:color w:val="auto"/>
          <w:sz w:val="32"/>
          <w:szCs w:val="32"/>
          <w:lang w:eastAsia="zh-CN"/>
        </w:rPr>
        <w:t>本次会议通过对课程评审结果的反馈，明确了PPT内容、项目需求说明书、甘特图和界面交互图的改进方向，分配了具体的责任人和完成时间。</w:t>
      </w:r>
      <w:bookmarkEnd w:id="2"/>
      <w:r w:rsidRPr="008632F2">
        <w:rPr>
          <w:rFonts w:ascii="楷体" w:eastAsia="楷体" w:hAnsi="楷体" w:cs="宋体"/>
          <w:b w:val="0"/>
          <w:bCs w:val="0"/>
          <w:color w:val="auto"/>
          <w:sz w:val="32"/>
          <w:szCs w:val="32"/>
          <w:lang w:eastAsia="zh-CN"/>
        </w:rPr>
        <w:t>组员对本次会议达成的各项要求均已明确，将在下周二前完成提交，并在下一次会议上进行复查。</w:t>
      </w:r>
    </w:p>
    <w:sectPr w:rsidR="00E667C6" w:rsidRPr="001342C3" w:rsidSect="003D60F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3207F" w14:textId="77777777" w:rsidR="00A325A5" w:rsidRDefault="00A325A5" w:rsidP="005D4893">
      <w:pPr>
        <w:spacing w:after="0" w:line="240" w:lineRule="auto"/>
      </w:pPr>
      <w:r>
        <w:separator/>
      </w:r>
    </w:p>
  </w:endnote>
  <w:endnote w:type="continuationSeparator" w:id="0">
    <w:p w14:paraId="5744C3F5" w14:textId="77777777" w:rsidR="00A325A5" w:rsidRDefault="00A325A5" w:rsidP="005D4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4C5CA" w14:textId="77777777" w:rsidR="00A325A5" w:rsidRDefault="00A325A5" w:rsidP="005D4893">
      <w:pPr>
        <w:spacing w:after="0" w:line="240" w:lineRule="auto"/>
      </w:pPr>
      <w:r>
        <w:separator/>
      </w:r>
    </w:p>
  </w:footnote>
  <w:footnote w:type="continuationSeparator" w:id="0">
    <w:p w14:paraId="17231AAA" w14:textId="77777777" w:rsidR="00A325A5" w:rsidRDefault="00A325A5" w:rsidP="005D4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35A36D2F"/>
    <w:multiLevelType w:val="multilevel"/>
    <w:tmpl w:val="C9F4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78682E"/>
    <w:multiLevelType w:val="multilevel"/>
    <w:tmpl w:val="01B6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F731EB"/>
    <w:multiLevelType w:val="multilevel"/>
    <w:tmpl w:val="A1D4E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C5178"/>
    <w:multiLevelType w:val="multilevel"/>
    <w:tmpl w:val="5C76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8A1478"/>
    <w:multiLevelType w:val="multilevel"/>
    <w:tmpl w:val="DCE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185337">
    <w:abstractNumId w:val="8"/>
  </w:num>
  <w:num w:numId="2" w16cid:durableId="42145781">
    <w:abstractNumId w:val="6"/>
  </w:num>
  <w:num w:numId="3" w16cid:durableId="252672068">
    <w:abstractNumId w:val="5"/>
  </w:num>
  <w:num w:numId="4" w16cid:durableId="1596934671">
    <w:abstractNumId w:val="4"/>
  </w:num>
  <w:num w:numId="5" w16cid:durableId="96675506">
    <w:abstractNumId w:val="7"/>
  </w:num>
  <w:num w:numId="6" w16cid:durableId="421952125">
    <w:abstractNumId w:val="3"/>
  </w:num>
  <w:num w:numId="7" w16cid:durableId="1119911567">
    <w:abstractNumId w:val="2"/>
  </w:num>
  <w:num w:numId="8" w16cid:durableId="162401614">
    <w:abstractNumId w:val="1"/>
  </w:num>
  <w:num w:numId="9" w16cid:durableId="1632518074">
    <w:abstractNumId w:val="0"/>
  </w:num>
  <w:num w:numId="10" w16cid:durableId="1397892524">
    <w:abstractNumId w:val="9"/>
  </w:num>
  <w:num w:numId="11" w16cid:durableId="1134523873">
    <w:abstractNumId w:val="11"/>
  </w:num>
  <w:num w:numId="12" w16cid:durableId="2030645149">
    <w:abstractNumId w:val="13"/>
  </w:num>
  <w:num w:numId="13" w16cid:durableId="1206479625">
    <w:abstractNumId w:val="12"/>
  </w:num>
  <w:num w:numId="14" w16cid:durableId="12010145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825"/>
    <w:rsid w:val="0005739F"/>
    <w:rsid w:val="0006063C"/>
    <w:rsid w:val="001342C3"/>
    <w:rsid w:val="0015074B"/>
    <w:rsid w:val="001C6F0D"/>
    <w:rsid w:val="001F346A"/>
    <w:rsid w:val="00207B66"/>
    <w:rsid w:val="00221BD3"/>
    <w:rsid w:val="0029639D"/>
    <w:rsid w:val="00302BE6"/>
    <w:rsid w:val="00326F90"/>
    <w:rsid w:val="003D001F"/>
    <w:rsid w:val="003D60F4"/>
    <w:rsid w:val="00485B39"/>
    <w:rsid w:val="004B619F"/>
    <w:rsid w:val="004D6CB8"/>
    <w:rsid w:val="00542B19"/>
    <w:rsid w:val="005D4893"/>
    <w:rsid w:val="005D61F5"/>
    <w:rsid w:val="006E3D34"/>
    <w:rsid w:val="00757541"/>
    <w:rsid w:val="00781205"/>
    <w:rsid w:val="008632F2"/>
    <w:rsid w:val="008644EE"/>
    <w:rsid w:val="00877B8E"/>
    <w:rsid w:val="00A15D42"/>
    <w:rsid w:val="00A325A5"/>
    <w:rsid w:val="00A945AF"/>
    <w:rsid w:val="00AA1D8D"/>
    <w:rsid w:val="00B30620"/>
    <w:rsid w:val="00B47730"/>
    <w:rsid w:val="00B65431"/>
    <w:rsid w:val="00B96865"/>
    <w:rsid w:val="00C52F99"/>
    <w:rsid w:val="00CB0664"/>
    <w:rsid w:val="00D876A6"/>
    <w:rsid w:val="00E667C6"/>
    <w:rsid w:val="00F0284F"/>
    <w:rsid w:val="00F15D7C"/>
    <w:rsid w:val="00F31D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33194E"/>
  <w14:defaultImageDpi w14:val="300"/>
  <w15:docId w15:val="{5D14A64E-071C-4EFA-B851-F3B6ADC71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link w:val="aa"/>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b">
    <w:name w:val="Title"/>
    <w:basedOn w:val="a1"/>
    <w:next w:val="a1"/>
    <w:link w:val="ac"/>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标题 字符"/>
    <w:basedOn w:val="a2"/>
    <w:link w:val="ab"/>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d">
    <w:name w:val="Subtitle"/>
    <w:basedOn w:val="a1"/>
    <w:next w:val="a1"/>
    <w:link w:val="ae"/>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e">
    <w:name w:val="副标题 字符"/>
    <w:basedOn w:val="a2"/>
    <w:link w:val="ad"/>
    <w:uiPriority w:val="11"/>
    <w:rsid w:val="00FC693F"/>
    <w:rPr>
      <w:rFonts w:asciiTheme="majorHAnsi" w:eastAsiaTheme="majorEastAsia" w:hAnsiTheme="majorHAnsi" w:cstheme="majorBidi"/>
      <w:i/>
      <w:iCs/>
      <w:color w:val="4F81BD" w:themeColor="accent1"/>
      <w:spacing w:val="15"/>
      <w:sz w:val="24"/>
      <w:szCs w:val="24"/>
    </w:rPr>
  </w:style>
  <w:style w:type="paragraph" w:styleId="af">
    <w:name w:val="List Paragraph"/>
    <w:basedOn w:val="a1"/>
    <w:uiPriority w:val="34"/>
    <w:qFormat/>
    <w:rsid w:val="00FC693F"/>
    <w:pPr>
      <w:ind w:left="720"/>
      <w:contextualSpacing/>
    </w:pPr>
  </w:style>
  <w:style w:type="paragraph" w:styleId="af0">
    <w:name w:val="Body Text"/>
    <w:basedOn w:val="a1"/>
    <w:link w:val="af1"/>
    <w:uiPriority w:val="99"/>
    <w:unhideWhenUsed/>
    <w:rsid w:val="00AA1D8D"/>
    <w:pPr>
      <w:spacing w:after="120"/>
    </w:pPr>
  </w:style>
  <w:style w:type="character" w:customStyle="1" w:styleId="af1">
    <w:name w:val="正文文本 字符"/>
    <w:basedOn w:val="a2"/>
    <w:link w:val="af0"/>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2">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3">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4">
    <w:name w:val="macro"/>
    <w:link w:val="af5"/>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5">
    <w:name w:val="宏文本 字符"/>
    <w:basedOn w:val="a2"/>
    <w:link w:val="af4"/>
    <w:uiPriority w:val="99"/>
    <w:rsid w:val="0029639D"/>
    <w:rPr>
      <w:rFonts w:ascii="Courier" w:hAnsi="Courier"/>
      <w:sz w:val="20"/>
      <w:szCs w:val="20"/>
    </w:rPr>
  </w:style>
  <w:style w:type="paragraph" w:styleId="af6">
    <w:name w:val="Quote"/>
    <w:basedOn w:val="a1"/>
    <w:next w:val="a1"/>
    <w:link w:val="af7"/>
    <w:uiPriority w:val="29"/>
    <w:qFormat/>
    <w:rsid w:val="00FC693F"/>
    <w:rPr>
      <w:i/>
      <w:iCs/>
      <w:color w:val="000000" w:themeColor="text1"/>
    </w:rPr>
  </w:style>
  <w:style w:type="character" w:customStyle="1" w:styleId="af7">
    <w:name w:val="引用 字符"/>
    <w:basedOn w:val="a2"/>
    <w:link w:val="af6"/>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8">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9">
    <w:name w:val="Strong"/>
    <w:basedOn w:val="a2"/>
    <w:uiPriority w:val="22"/>
    <w:qFormat/>
    <w:rsid w:val="00FC693F"/>
    <w:rPr>
      <w:b/>
      <w:bCs/>
    </w:rPr>
  </w:style>
  <w:style w:type="character" w:styleId="afa">
    <w:name w:val="Emphasis"/>
    <w:basedOn w:val="a2"/>
    <w:uiPriority w:val="20"/>
    <w:qFormat/>
    <w:rsid w:val="00FC693F"/>
    <w:rPr>
      <w:i/>
      <w:iCs/>
    </w:rPr>
  </w:style>
  <w:style w:type="paragraph" w:styleId="afb">
    <w:name w:val="Intense Quote"/>
    <w:basedOn w:val="a1"/>
    <w:next w:val="a1"/>
    <w:link w:val="afc"/>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c">
    <w:name w:val="明显引用 字符"/>
    <w:basedOn w:val="a2"/>
    <w:link w:val="afb"/>
    <w:uiPriority w:val="30"/>
    <w:rsid w:val="00FC693F"/>
    <w:rPr>
      <w:b/>
      <w:bCs/>
      <w:i/>
      <w:iCs/>
      <w:color w:val="4F81BD" w:themeColor="accent1"/>
    </w:rPr>
  </w:style>
  <w:style w:type="character" w:styleId="afd">
    <w:name w:val="Subtle Emphasis"/>
    <w:basedOn w:val="a2"/>
    <w:uiPriority w:val="19"/>
    <w:qFormat/>
    <w:rsid w:val="00FC693F"/>
    <w:rPr>
      <w:i/>
      <w:iCs/>
      <w:color w:val="808080" w:themeColor="text1" w:themeTint="7F"/>
    </w:rPr>
  </w:style>
  <w:style w:type="character" w:styleId="afe">
    <w:name w:val="Intense Emphasis"/>
    <w:basedOn w:val="a2"/>
    <w:uiPriority w:val="21"/>
    <w:qFormat/>
    <w:rsid w:val="00FC693F"/>
    <w:rPr>
      <w:b/>
      <w:bCs/>
      <w:i/>
      <w:iCs/>
      <w:color w:val="4F81BD" w:themeColor="accent1"/>
    </w:rPr>
  </w:style>
  <w:style w:type="character" w:styleId="aff">
    <w:name w:val="Subtle Reference"/>
    <w:basedOn w:val="a2"/>
    <w:uiPriority w:val="31"/>
    <w:qFormat/>
    <w:rsid w:val="00FC693F"/>
    <w:rPr>
      <w:smallCaps/>
      <w:color w:val="C0504D" w:themeColor="accent2"/>
      <w:u w:val="single"/>
    </w:rPr>
  </w:style>
  <w:style w:type="character" w:styleId="aff0">
    <w:name w:val="Intense Reference"/>
    <w:basedOn w:val="a2"/>
    <w:uiPriority w:val="32"/>
    <w:qFormat/>
    <w:rsid w:val="00FC693F"/>
    <w:rPr>
      <w:b/>
      <w:bCs/>
      <w:smallCaps/>
      <w:color w:val="C0504D" w:themeColor="accent2"/>
      <w:spacing w:val="5"/>
      <w:u w:val="single"/>
    </w:rPr>
  </w:style>
  <w:style w:type="character" w:styleId="aff1">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a">
    <w:name w:val="无间隔 字符"/>
    <w:basedOn w:val="a2"/>
    <w:link w:val="a9"/>
    <w:uiPriority w:val="1"/>
    <w:rsid w:val="003D6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19721">
      <w:bodyDiv w:val="1"/>
      <w:marLeft w:val="0"/>
      <w:marRight w:val="0"/>
      <w:marTop w:val="0"/>
      <w:marBottom w:val="0"/>
      <w:divBdr>
        <w:top w:val="none" w:sz="0" w:space="0" w:color="auto"/>
        <w:left w:val="none" w:sz="0" w:space="0" w:color="auto"/>
        <w:bottom w:val="none" w:sz="0" w:space="0" w:color="auto"/>
        <w:right w:val="none" w:sz="0" w:space="0" w:color="auto"/>
      </w:divBdr>
    </w:div>
    <w:div w:id="253711012">
      <w:bodyDiv w:val="1"/>
      <w:marLeft w:val="0"/>
      <w:marRight w:val="0"/>
      <w:marTop w:val="0"/>
      <w:marBottom w:val="0"/>
      <w:divBdr>
        <w:top w:val="none" w:sz="0" w:space="0" w:color="auto"/>
        <w:left w:val="none" w:sz="0" w:space="0" w:color="auto"/>
        <w:bottom w:val="none" w:sz="0" w:space="0" w:color="auto"/>
        <w:right w:val="none" w:sz="0" w:space="0" w:color="auto"/>
      </w:divBdr>
    </w:div>
    <w:div w:id="368915319">
      <w:bodyDiv w:val="1"/>
      <w:marLeft w:val="0"/>
      <w:marRight w:val="0"/>
      <w:marTop w:val="0"/>
      <w:marBottom w:val="0"/>
      <w:divBdr>
        <w:top w:val="none" w:sz="0" w:space="0" w:color="auto"/>
        <w:left w:val="none" w:sz="0" w:space="0" w:color="auto"/>
        <w:bottom w:val="none" w:sz="0" w:space="0" w:color="auto"/>
        <w:right w:val="none" w:sz="0" w:space="0" w:color="auto"/>
      </w:divBdr>
    </w:div>
    <w:div w:id="408818731">
      <w:bodyDiv w:val="1"/>
      <w:marLeft w:val="0"/>
      <w:marRight w:val="0"/>
      <w:marTop w:val="0"/>
      <w:marBottom w:val="0"/>
      <w:divBdr>
        <w:top w:val="none" w:sz="0" w:space="0" w:color="auto"/>
        <w:left w:val="none" w:sz="0" w:space="0" w:color="auto"/>
        <w:bottom w:val="none" w:sz="0" w:space="0" w:color="auto"/>
        <w:right w:val="none" w:sz="0" w:space="0" w:color="auto"/>
      </w:divBdr>
    </w:div>
    <w:div w:id="510683493">
      <w:bodyDiv w:val="1"/>
      <w:marLeft w:val="0"/>
      <w:marRight w:val="0"/>
      <w:marTop w:val="0"/>
      <w:marBottom w:val="0"/>
      <w:divBdr>
        <w:top w:val="none" w:sz="0" w:space="0" w:color="auto"/>
        <w:left w:val="none" w:sz="0" w:space="0" w:color="auto"/>
        <w:bottom w:val="none" w:sz="0" w:space="0" w:color="auto"/>
        <w:right w:val="none" w:sz="0" w:space="0" w:color="auto"/>
      </w:divBdr>
    </w:div>
    <w:div w:id="527372166">
      <w:bodyDiv w:val="1"/>
      <w:marLeft w:val="0"/>
      <w:marRight w:val="0"/>
      <w:marTop w:val="0"/>
      <w:marBottom w:val="0"/>
      <w:divBdr>
        <w:top w:val="none" w:sz="0" w:space="0" w:color="auto"/>
        <w:left w:val="none" w:sz="0" w:space="0" w:color="auto"/>
        <w:bottom w:val="none" w:sz="0" w:space="0" w:color="auto"/>
        <w:right w:val="none" w:sz="0" w:space="0" w:color="auto"/>
      </w:divBdr>
    </w:div>
    <w:div w:id="891114134">
      <w:bodyDiv w:val="1"/>
      <w:marLeft w:val="0"/>
      <w:marRight w:val="0"/>
      <w:marTop w:val="0"/>
      <w:marBottom w:val="0"/>
      <w:divBdr>
        <w:top w:val="none" w:sz="0" w:space="0" w:color="auto"/>
        <w:left w:val="none" w:sz="0" w:space="0" w:color="auto"/>
        <w:bottom w:val="none" w:sz="0" w:space="0" w:color="auto"/>
        <w:right w:val="none" w:sz="0" w:space="0" w:color="auto"/>
      </w:divBdr>
    </w:div>
    <w:div w:id="1092897876">
      <w:bodyDiv w:val="1"/>
      <w:marLeft w:val="0"/>
      <w:marRight w:val="0"/>
      <w:marTop w:val="0"/>
      <w:marBottom w:val="0"/>
      <w:divBdr>
        <w:top w:val="none" w:sz="0" w:space="0" w:color="auto"/>
        <w:left w:val="none" w:sz="0" w:space="0" w:color="auto"/>
        <w:bottom w:val="none" w:sz="0" w:space="0" w:color="auto"/>
        <w:right w:val="none" w:sz="0" w:space="0" w:color="auto"/>
      </w:divBdr>
    </w:div>
    <w:div w:id="1149245314">
      <w:bodyDiv w:val="1"/>
      <w:marLeft w:val="0"/>
      <w:marRight w:val="0"/>
      <w:marTop w:val="0"/>
      <w:marBottom w:val="0"/>
      <w:divBdr>
        <w:top w:val="none" w:sz="0" w:space="0" w:color="auto"/>
        <w:left w:val="none" w:sz="0" w:space="0" w:color="auto"/>
        <w:bottom w:val="none" w:sz="0" w:space="0" w:color="auto"/>
        <w:right w:val="none" w:sz="0" w:space="0" w:color="auto"/>
      </w:divBdr>
    </w:div>
    <w:div w:id="1197932786">
      <w:bodyDiv w:val="1"/>
      <w:marLeft w:val="0"/>
      <w:marRight w:val="0"/>
      <w:marTop w:val="0"/>
      <w:marBottom w:val="0"/>
      <w:divBdr>
        <w:top w:val="none" w:sz="0" w:space="0" w:color="auto"/>
        <w:left w:val="none" w:sz="0" w:space="0" w:color="auto"/>
        <w:bottom w:val="none" w:sz="0" w:space="0" w:color="auto"/>
        <w:right w:val="none" w:sz="0" w:space="0" w:color="auto"/>
      </w:divBdr>
    </w:div>
    <w:div w:id="1250190783">
      <w:bodyDiv w:val="1"/>
      <w:marLeft w:val="0"/>
      <w:marRight w:val="0"/>
      <w:marTop w:val="0"/>
      <w:marBottom w:val="0"/>
      <w:divBdr>
        <w:top w:val="none" w:sz="0" w:space="0" w:color="auto"/>
        <w:left w:val="none" w:sz="0" w:space="0" w:color="auto"/>
        <w:bottom w:val="none" w:sz="0" w:space="0" w:color="auto"/>
        <w:right w:val="none" w:sz="0" w:space="0" w:color="auto"/>
      </w:divBdr>
    </w:div>
    <w:div w:id="1468164753">
      <w:bodyDiv w:val="1"/>
      <w:marLeft w:val="0"/>
      <w:marRight w:val="0"/>
      <w:marTop w:val="0"/>
      <w:marBottom w:val="0"/>
      <w:divBdr>
        <w:top w:val="none" w:sz="0" w:space="0" w:color="auto"/>
        <w:left w:val="none" w:sz="0" w:space="0" w:color="auto"/>
        <w:bottom w:val="none" w:sz="0" w:space="0" w:color="auto"/>
        <w:right w:val="none" w:sz="0" w:space="0" w:color="auto"/>
      </w:divBdr>
    </w:div>
    <w:div w:id="1537278972">
      <w:bodyDiv w:val="1"/>
      <w:marLeft w:val="0"/>
      <w:marRight w:val="0"/>
      <w:marTop w:val="0"/>
      <w:marBottom w:val="0"/>
      <w:divBdr>
        <w:top w:val="none" w:sz="0" w:space="0" w:color="auto"/>
        <w:left w:val="none" w:sz="0" w:space="0" w:color="auto"/>
        <w:bottom w:val="none" w:sz="0" w:space="0" w:color="auto"/>
        <w:right w:val="none" w:sz="0" w:space="0" w:color="auto"/>
      </w:divBdr>
    </w:div>
    <w:div w:id="1823152170">
      <w:bodyDiv w:val="1"/>
      <w:marLeft w:val="0"/>
      <w:marRight w:val="0"/>
      <w:marTop w:val="0"/>
      <w:marBottom w:val="0"/>
      <w:divBdr>
        <w:top w:val="none" w:sz="0" w:space="0" w:color="auto"/>
        <w:left w:val="none" w:sz="0" w:space="0" w:color="auto"/>
        <w:bottom w:val="none" w:sz="0" w:space="0" w:color="auto"/>
        <w:right w:val="none" w:sz="0" w:space="0" w:color="auto"/>
      </w:divBdr>
    </w:div>
    <w:div w:id="1940410850">
      <w:bodyDiv w:val="1"/>
      <w:marLeft w:val="0"/>
      <w:marRight w:val="0"/>
      <w:marTop w:val="0"/>
      <w:marBottom w:val="0"/>
      <w:divBdr>
        <w:top w:val="none" w:sz="0" w:space="0" w:color="auto"/>
        <w:left w:val="none" w:sz="0" w:space="0" w:color="auto"/>
        <w:bottom w:val="none" w:sz="0" w:space="0" w:color="auto"/>
        <w:right w:val="none" w:sz="0" w:space="0" w:color="auto"/>
      </w:divBdr>
    </w:div>
    <w:div w:id="2000421058">
      <w:bodyDiv w:val="1"/>
      <w:marLeft w:val="0"/>
      <w:marRight w:val="0"/>
      <w:marTop w:val="0"/>
      <w:marBottom w:val="0"/>
      <w:divBdr>
        <w:top w:val="none" w:sz="0" w:space="0" w:color="auto"/>
        <w:left w:val="none" w:sz="0" w:space="0" w:color="auto"/>
        <w:bottom w:val="none" w:sz="0" w:space="0" w:color="auto"/>
        <w:right w:val="none" w:sz="0" w:space="0" w:color="auto"/>
      </w:divBdr>
    </w:div>
    <w:div w:id="2047363964">
      <w:bodyDiv w:val="1"/>
      <w:marLeft w:val="0"/>
      <w:marRight w:val="0"/>
      <w:marTop w:val="0"/>
      <w:marBottom w:val="0"/>
      <w:divBdr>
        <w:top w:val="none" w:sz="0" w:space="0" w:color="auto"/>
        <w:left w:val="none" w:sz="0" w:space="0" w:color="auto"/>
        <w:bottom w:val="none" w:sz="0" w:space="0" w:color="auto"/>
        <w:right w:val="none" w:sz="0" w:space="0" w:color="auto"/>
      </w:divBdr>
    </w:div>
    <w:div w:id="2139376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本次会议通过对课程评审结果的反馈，明确了PPT内容、项目需求说明书、甘特图和界面交互图的改进方向，分配了具体的责任人和完成时间。</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127</Words>
  <Characters>729</Characters>
  <Application>Microsoft Office Word</Application>
  <DocSecurity>0</DocSecurity>
  <Lines>6</Lines>
  <Paragraphs>1</Paragraphs>
  <ScaleCrop>false</ScaleCrop>
  <HeadingPairs>
    <vt:vector size="4" baseType="variant">
      <vt:variant>
        <vt:lpstr>Title</vt:lpstr>
      </vt:variant>
      <vt:variant>
        <vt:i4>1</vt:i4>
      </vt:variant>
      <vt:variant>
        <vt:lpstr>标题</vt:lpstr>
      </vt:variant>
      <vt:variant>
        <vt:i4>7</vt:i4>
      </vt:variant>
    </vt:vector>
  </HeadingPairs>
  <TitlesOfParts>
    <vt:vector size="8" baseType="lpstr">
      <vt:lpstr/>
      <vt:lpstr>会议内容</vt:lpstr>
      <vt:lpstr>1.本周工作总结:</vt:lpstr>
      <vt:lpstr>2.项目需求分析:</vt:lpstr>
      <vt:lpstr>        2.1用户需求分析</vt:lpstr>
      <vt:lpstr>        2.1小程序需求讨论:</vt:lpstr>
      <vt:lpstr>    2.2工作分配及时间节点:</vt:lpstr>
      <vt: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G08小组会议纪要</dc:title>
  <dc:subject>第四次会议</dc:subject>
  <dc:creator>python-docx</dc:creator>
  <cp:keywords/>
  <dc:description>generated by python-docx</dc:description>
  <cp:lastModifiedBy>钰航 林</cp:lastModifiedBy>
  <cp:revision>11</cp:revision>
  <dcterms:created xsi:type="dcterms:W3CDTF">2013-12-23T23:15:00Z</dcterms:created>
  <dcterms:modified xsi:type="dcterms:W3CDTF">2024-11-03T12:54:00Z</dcterms:modified>
  <cp:category/>
</cp:coreProperties>
</file>