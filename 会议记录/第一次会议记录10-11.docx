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127A" w14:textId="374B6CDC" w:rsidR="00E667C6" w:rsidRDefault="00000000">
      <w:pPr>
        <w:pStyle w:val="aa"/>
        <w:rPr>
          <w:lang w:eastAsia="zh-CN"/>
        </w:rPr>
      </w:pPr>
      <w:r>
        <w:rPr>
          <w:lang w:eastAsia="zh-CN"/>
        </w:rPr>
        <w:t>会议记录</w:t>
      </w:r>
    </w:p>
    <w:p w14:paraId="645DC2DC" w14:textId="6BDD97D9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会议时间：2024年10月11日</w:t>
      </w:r>
    </w:p>
    <w:p w14:paraId="7C096B61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会议方式：腾讯会议</w:t>
      </w:r>
    </w:p>
    <w:p w14:paraId="339F8DD7" w14:textId="330C0726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参会人员：</w:t>
      </w:r>
      <w:r w:rsidR="00F15D7C">
        <w:rPr>
          <w:rFonts w:ascii="仿宋" w:eastAsia="仿宋" w:hAnsi="仿宋" w:hint="eastAsia"/>
          <w:sz w:val="36"/>
          <w:szCs w:val="36"/>
          <w:lang w:eastAsia="zh-CN"/>
        </w:rPr>
        <w:t>高琪阳，林钰航</w:t>
      </w:r>
      <w:r w:rsidRPr="00F15D7C">
        <w:rPr>
          <w:rFonts w:ascii="仿宋" w:eastAsia="仿宋" w:hAnsi="仿宋"/>
          <w:sz w:val="36"/>
          <w:szCs w:val="36"/>
          <w:lang w:eastAsia="zh-CN"/>
        </w:rPr>
        <w:t>，</w:t>
      </w:r>
      <w:r w:rsidR="00F15D7C">
        <w:rPr>
          <w:rFonts w:ascii="仿宋" w:eastAsia="仿宋" w:hAnsi="仿宋" w:hint="eastAsia"/>
          <w:sz w:val="36"/>
          <w:szCs w:val="36"/>
          <w:lang w:eastAsia="zh-CN"/>
        </w:rPr>
        <w:t>刘智豪</w:t>
      </w:r>
      <w:r w:rsidRPr="00F15D7C">
        <w:rPr>
          <w:rFonts w:ascii="仿宋" w:eastAsia="仿宋" w:hAnsi="仿宋"/>
          <w:sz w:val="36"/>
          <w:szCs w:val="36"/>
          <w:lang w:eastAsia="zh-CN"/>
        </w:rPr>
        <w:t>，</w:t>
      </w:r>
      <w:r w:rsidR="00F15D7C">
        <w:rPr>
          <w:rFonts w:ascii="仿宋" w:eastAsia="仿宋" w:hAnsi="仿宋" w:hint="eastAsia"/>
          <w:sz w:val="36"/>
          <w:szCs w:val="36"/>
          <w:lang w:eastAsia="zh-CN"/>
        </w:rPr>
        <w:t>朱化宇</w:t>
      </w:r>
    </w:p>
    <w:p w14:paraId="0B1143FB" w14:textId="77777777" w:rsidR="00E667C6" w:rsidRPr="00F15D7C" w:rsidRDefault="00000000">
      <w:pPr>
        <w:pStyle w:val="1"/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会议内容</w:t>
      </w:r>
    </w:p>
    <w:p w14:paraId="3069A39D" w14:textId="4F397CFA" w:rsidR="00E667C6" w:rsidRPr="00F15D7C" w:rsidRDefault="00000000">
      <w:pPr>
        <w:pStyle w:val="21"/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 xml:space="preserve">1. </w:t>
      </w:r>
      <w:r w:rsidR="00F15D7C" w:rsidRPr="00F15D7C">
        <w:rPr>
          <w:rFonts w:ascii="仿宋" w:eastAsia="仿宋" w:hAnsi="仿宋"/>
          <w:sz w:val="36"/>
          <w:szCs w:val="36"/>
          <w:lang w:eastAsia="zh-CN"/>
        </w:rPr>
        <w:t>明确</w:t>
      </w:r>
      <w:r w:rsidRPr="00F15D7C">
        <w:rPr>
          <w:rFonts w:ascii="仿宋" w:eastAsia="仿宋" w:hAnsi="仿宋"/>
          <w:sz w:val="36"/>
          <w:szCs w:val="36"/>
          <w:lang w:eastAsia="zh-CN"/>
        </w:rPr>
        <w:t>小组分工</w:t>
      </w:r>
    </w:p>
    <w:p w14:paraId="5FB6970C" w14:textId="17100AF4" w:rsidR="00E667C6" w:rsidRPr="00F15D7C" w:rsidRDefault="00F15D7C">
      <w:pPr>
        <w:rPr>
          <w:rFonts w:ascii="仿宋" w:eastAsia="仿宋" w:hAnsi="仿宋"/>
          <w:sz w:val="36"/>
          <w:szCs w:val="36"/>
          <w:lang w:eastAsia="zh-CN"/>
        </w:rPr>
      </w:pPr>
      <w:r>
        <w:rPr>
          <w:rFonts w:ascii="仿宋" w:eastAsia="仿宋" w:hAnsi="仿宋" w:hint="eastAsia"/>
          <w:sz w:val="36"/>
          <w:szCs w:val="36"/>
          <w:lang w:eastAsia="zh-CN"/>
        </w:rPr>
        <w:t>高琪阳</w:t>
      </w:r>
      <w:r w:rsidRPr="00F15D7C">
        <w:rPr>
          <w:rFonts w:ascii="仿宋" w:eastAsia="仿宋" w:hAnsi="仿宋"/>
          <w:sz w:val="36"/>
          <w:szCs w:val="36"/>
          <w:lang w:eastAsia="zh-CN"/>
        </w:rPr>
        <w:t>：项目经理，负责整体项目管理并完成了本次PPT制作。</w:t>
      </w:r>
    </w:p>
    <w:p w14:paraId="7ACD9F77" w14:textId="79A82692" w:rsidR="00E667C6" w:rsidRPr="00F15D7C" w:rsidRDefault="00F15D7C">
      <w:pPr>
        <w:rPr>
          <w:rFonts w:ascii="仿宋" w:eastAsia="仿宋" w:hAnsi="仿宋"/>
          <w:sz w:val="36"/>
          <w:szCs w:val="36"/>
          <w:lang w:eastAsia="zh-CN"/>
        </w:rPr>
      </w:pPr>
      <w:r>
        <w:rPr>
          <w:rFonts w:ascii="仿宋" w:eastAsia="仿宋" w:hAnsi="仿宋" w:hint="eastAsia"/>
          <w:sz w:val="36"/>
          <w:szCs w:val="36"/>
          <w:lang w:eastAsia="zh-CN"/>
        </w:rPr>
        <w:t>林钰航</w:t>
      </w:r>
      <w:r w:rsidRPr="00F15D7C">
        <w:rPr>
          <w:rFonts w:ascii="仿宋" w:eastAsia="仿宋" w:hAnsi="仿宋"/>
          <w:sz w:val="36"/>
          <w:szCs w:val="36"/>
          <w:lang w:eastAsia="zh-CN"/>
        </w:rPr>
        <w:t>：前端工程师，负责前端开发并完成了项目计划书的撰写。</w:t>
      </w:r>
    </w:p>
    <w:p w14:paraId="3D6B9EF4" w14:textId="30F16721" w:rsidR="00E667C6" w:rsidRPr="00F15D7C" w:rsidRDefault="00F15D7C">
      <w:pPr>
        <w:rPr>
          <w:rFonts w:ascii="仿宋" w:eastAsia="仿宋" w:hAnsi="仿宋"/>
          <w:sz w:val="36"/>
          <w:szCs w:val="36"/>
          <w:lang w:eastAsia="zh-CN"/>
        </w:rPr>
      </w:pPr>
      <w:r>
        <w:rPr>
          <w:rFonts w:ascii="仿宋" w:eastAsia="仿宋" w:hAnsi="仿宋" w:hint="eastAsia"/>
          <w:sz w:val="36"/>
          <w:szCs w:val="36"/>
          <w:lang w:eastAsia="zh-CN"/>
        </w:rPr>
        <w:t>刘智豪</w:t>
      </w:r>
      <w:r w:rsidRPr="00F15D7C">
        <w:rPr>
          <w:rFonts w:ascii="仿宋" w:eastAsia="仿宋" w:hAnsi="仿宋"/>
          <w:sz w:val="36"/>
          <w:szCs w:val="36"/>
          <w:lang w:eastAsia="zh-CN"/>
        </w:rPr>
        <w:t>：后端工程师，负责搭建配置管理工具，并制作了项目的甘特图。</w:t>
      </w:r>
    </w:p>
    <w:p w14:paraId="64BDC0E5" w14:textId="68AB0BCE" w:rsidR="00E667C6" w:rsidRPr="00F15D7C" w:rsidRDefault="00F15D7C">
      <w:pPr>
        <w:rPr>
          <w:rFonts w:ascii="仿宋" w:eastAsia="仿宋" w:hAnsi="仿宋"/>
          <w:sz w:val="36"/>
          <w:szCs w:val="36"/>
          <w:lang w:eastAsia="zh-CN"/>
        </w:rPr>
      </w:pPr>
      <w:r>
        <w:rPr>
          <w:rFonts w:ascii="仿宋" w:eastAsia="仿宋" w:hAnsi="仿宋" w:hint="eastAsia"/>
          <w:sz w:val="36"/>
          <w:szCs w:val="36"/>
          <w:lang w:eastAsia="zh-CN"/>
        </w:rPr>
        <w:t>朱化宇</w:t>
      </w:r>
      <w:r w:rsidRPr="00F15D7C">
        <w:rPr>
          <w:rFonts w:ascii="仿宋" w:eastAsia="仿宋" w:hAnsi="仿宋"/>
          <w:sz w:val="36"/>
          <w:szCs w:val="36"/>
          <w:lang w:eastAsia="zh-CN"/>
        </w:rPr>
        <w:t>：程序测试员，负责bug修复以及系统的运行和维护。</w:t>
      </w:r>
    </w:p>
    <w:p w14:paraId="5E9DEB41" w14:textId="77777777" w:rsidR="00E667C6" w:rsidRPr="00F15D7C" w:rsidRDefault="00000000">
      <w:pPr>
        <w:pStyle w:val="21"/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2. 任务完成时间预估</w:t>
      </w:r>
    </w:p>
    <w:p w14:paraId="6B570330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需求分析阶段：1周，负责收集用户需求并提交需求文档。</w:t>
      </w:r>
    </w:p>
    <w:p w14:paraId="04223BD5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详细设计评审：2工作日，进行详细设计的审查。</w:t>
      </w:r>
    </w:p>
    <w:p w14:paraId="305E035E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lastRenderedPageBreak/>
        <w:t>编码阶段：10工作日，进行详细代码编写。</w:t>
      </w:r>
    </w:p>
    <w:p w14:paraId="21B3EE57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前端开发 - 页面布局：10工作日，完成前端页面的布局工作。</w:t>
      </w:r>
    </w:p>
    <w:p w14:paraId="0ECB3422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前端开发 - 交互功能：10工作日，实现页面交互功能。</w:t>
      </w:r>
    </w:p>
    <w:p w14:paraId="249BBC7E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后端开发 - 基础框架搭建：15工作日，完成后台框架搭建。</w:t>
      </w:r>
    </w:p>
    <w:p w14:paraId="059AF3D6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后端开发 - 业务逻辑实现：15工作日，完成后端业务逻辑实现。</w:t>
      </w:r>
    </w:p>
    <w:p w14:paraId="248905DA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单元测试 - 前端：10工作日，进行前端代码的单元测试。</w:t>
      </w:r>
    </w:p>
    <w:p w14:paraId="37B23D02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单元测试 - 后端：10工作日，进行后端代码的单元测试。</w:t>
      </w:r>
    </w:p>
    <w:p w14:paraId="4BDB5423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集成测试：5工作日，进行前后端的集成测试。</w:t>
      </w:r>
    </w:p>
    <w:p w14:paraId="38379776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系统测试：5工作日，完成整体系统测试。</w:t>
      </w:r>
    </w:p>
    <w:p w14:paraId="47BA4E0D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部署测试：8工作日，修复测试中发现的问题。</w:t>
      </w:r>
    </w:p>
    <w:p w14:paraId="51512DCD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部署环境准备：3工作日，准备上线环境。</w:t>
      </w:r>
    </w:p>
    <w:p w14:paraId="3256EC96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软件部署：2工作日，将程序部署至生产环境。</w:t>
      </w:r>
    </w:p>
    <w:p w14:paraId="4BBF0B89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验收：1工作日，完成最终验收工作。</w:t>
      </w:r>
    </w:p>
    <w:p w14:paraId="7B2A66D3" w14:textId="66AD7B60" w:rsidR="00E667C6" w:rsidRPr="00F15D7C" w:rsidRDefault="00000000">
      <w:pPr>
        <w:pStyle w:val="21"/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3. 管理工具决定</w:t>
      </w:r>
    </w:p>
    <w:p w14:paraId="24B7A79D" w14:textId="03C6EFE6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会议决定采用GitHub作为</w:t>
      </w:r>
      <w:r w:rsidR="005D4893">
        <w:rPr>
          <w:rFonts w:ascii="仿宋" w:eastAsia="仿宋" w:hAnsi="仿宋" w:hint="eastAsia"/>
          <w:sz w:val="36"/>
          <w:szCs w:val="36"/>
          <w:lang w:eastAsia="zh-CN"/>
        </w:rPr>
        <w:t>配置</w:t>
      </w:r>
      <w:r w:rsidRPr="00F15D7C">
        <w:rPr>
          <w:rFonts w:ascii="仿宋" w:eastAsia="仿宋" w:hAnsi="仿宋"/>
          <w:sz w:val="36"/>
          <w:szCs w:val="36"/>
          <w:lang w:eastAsia="zh-CN"/>
        </w:rPr>
        <w:t>管理工具</w:t>
      </w:r>
      <w:r w:rsidR="005D4893">
        <w:rPr>
          <w:rFonts w:ascii="仿宋" w:eastAsia="仿宋" w:hAnsi="仿宋" w:hint="eastAsia"/>
          <w:sz w:val="36"/>
          <w:szCs w:val="36"/>
          <w:lang w:eastAsia="zh-CN"/>
        </w:rPr>
        <w:t>，Project作为项目管理工具</w:t>
      </w:r>
      <w:r w:rsidRPr="00F15D7C">
        <w:rPr>
          <w:rFonts w:ascii="仿宋" w:eastAsia="仿宋" w:hAnsi="仿宋"/>
          <w:sz w:val="36"/>
          <w:szCs w:val="36"/>
          <w:lang w:eastAsia="zh-CN"/>
        </w:rPr>
        <w:t>，确保每位团队成员熟悉</w:t>
      </w:r>
      <w:r w:rsidR="005D4893">
        <w:rPr>
          <w:rFonts w:ascii="仿宋" w:eastAsia="仿宋" w:hAnsi="仿宋" w:hint="eastAsia"/>
          <w:sz w:val="36"/>
          <w:szCs w:val="36"/>
          <w:lang w:eastAsia="zh-CN"/>
        </w:rPr>
        <w:t>工具</w:t>
      </w:r>
      <w:r w:rsidRPr="00F15D7C">
        <w:rPr>
          <w:rFonts w:ascii="仿宋" w:eastAsia="仿宋" w:hAnsi="仿宋"/>
          <w:sz w:val="36"/>
          <w:szCs w:val="36"/>
          <w:lang w:eastAsia="zh-CN"/>
        </w:rPr>
        <w:t>的使用，包括版本控制和协作开发的工作流程。</w:t>
      </w:r>
    </w:p>
    <w:p w14:paraId="34A5E85C" w14:textId="77777777" w:rsidR="00E667C6" w:rsidRPr="00F15D7C" w:rsidRDefault="00000000">
      <w:pPr>
        <w:pStyle w:val="21"/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4. 项目文档讨论与改进</w:t>
      </w:r>
    </w:p>
    <w:p w14:paraId="5BCFDF59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针对PPT和项目计划书中的不足之处进行了讨论，督促组员们进行相应的完善，以确保文档内容符合要求并充分体现项目需求。</w:t>
      </w:r>
    </w:p>
    <w:p w14:paraId="10DC5BAC" w14:textId="77777777" w:rsidR="00E667C6" w:rsidRPr="00F15D7C" w:rsidRDefault="00000000">
      <w:pPr>
        <w:rPr>
          <w:rFonts w:ascii="仿宋" w:eastAsia="仿宋" w:hAnsi="仿宋"/>
          <w:sz w:val="36"/>
          <w:szCs w:val="36"/>
          <w:lang w:eastAsia="zh-CN"/>
        </w:rPr>
      </w:pPr>
      <w:r w:rsidRPr="00F15D7C">
        <w:rPr>
          <w:rFonts w:ascii="仿宋" w:eastAsia="仿宋" w:hAnsi="仿宋"/>
          <w:sz w:val="36"/>
          <w:szCs w:val="36"/>
          <w:lang w:eastAsia="zh-CN"/>
        </w:rPr>
        <w:t>备注：后续需继续跟进项目计划执行情况并检查相关文档的改进进展。</w:t>
      </w:r>
    </w:p>
    <w:sectPr w:rsidR="00E667C6" w:rsidRPr="00F15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FDD7F" w14:textId="77777777" w:rsidR="00B65431" w:rsidRDefault="00B65431" w:rsidP="005D4893">
      <w:pPr>
        <w:spacing w:after="0" w:line="240" w:lineRule="auto"/>
      </w:pPr>
      <w:r>
        <w:separator/>
      </w:r>
    </w:p>
  </w:endnote>
  <w:endnote w:type="continuationSeparator" w:id="0">
    <w:p w14:paraId="7DEEE5A6" w14:textId="77777777" w:rsidR="00B65431" w:rsidRDefault="00B65431" w:rsidP="005D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C3795" w14:textId="77777777" w:rsidR="00B65431" w:rsidRDefault="00B65431" w:rsidP="005D4893">
      <w:pPr>
        <w:spacing w:after="0" w:line="240" w:lineRule="auto"/>
      </w:pPr>
      <w:r>
        <w:separator/>
      </w:r>
    </w:p>
  </w:footnote>
  <w:footnote w:type="continuationSeparator" w:id="0">
    <w:p w14:paraId="219E4AC0" w14:textId="77777777" w:rsidR="00B65431" w:rsidRDefault="00B65431" w:rsidP="005D4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185337">
    <w:abstractNumId w:val="8"/>
  </w:num>
  <w:num w:numId="2" w16cid:durableId="42145781">
    <w:abstractNumId w:val="6"/>
  </w:num>
  <w:num w:numId="3" w16cid:durableId="252672068">
    <w:abstractNumId w:val="5"/>
  </w:num>
  <w:num w:numId="4" w16cid:durableId="1596934671">
    <w:abstractNumId w:val="4"/>
  </w:num>
  <w:num w:numId="5" w16cid:durableId="96675506">
    <w:abstractNumId w:val="7"/>
  </w:num>
  <w:num w:numId="6" w16cid:durableId="421952125">
    <w:abstractNumId w:val="3"/>
  </w:num>
  <w:num w:numId="7" w16cid:durableId="1119911567">
    <w:abstractNumId w:val="2"/>
  </w:num>
  <w:num w:numId="8" w16cid:durableId="162401614">
    <w:abstractNumId w:val="1"/>
  </w:num>
  <w:num w:numId="9" w16cid:durableId="16325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B39"/>
    <w:rsid w:val="005D4893"/>
    <w:rsid w:val="00AA1D8D"/>
    <w:rsid w:val="00B47730"/>
    <w:rsid w:val="00B65431"/>
    <w:rsid w:val="00CB0664"/>
    <w:rsid w:val="00D876A6"/>
    <w:rsid w:val="00E667C6"/>
    <w:rsid w:val="00F15D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33194E"/>
  <w14:defaultImageDpi w14:val="300"/>
  <w15:docId w15:val="{5D14A64E-071C-4EFA-B851-F3B6ADC7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5</vt:i4>
      </vt:variant>
    </vt:vector>
  </HeadingPairs>
  <TitlesOfParts>
    <vt:vector size="6" baseType="lpstr">
      <vt:lpstr/>
      <vt:lpstr>会议内容</vt:lpstr>
      <vt:lpstr>    1. 明确小组分工</vt:lpstr>
      <vt:lpstr>    2. 任务完成时间预估</vt:lpstr>
      <vt:lpstr>    3. 配置管理工具决定</vt:lpstr>
      <vt:lpstr>    4. 项目文档讨论与改进</vt:lpstr>
    </vt:vector>
  </TitlesOfParts>
  <Manager/>
  <Company/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钰航 林</cp:lastModifiedBy>
  <cp:revision>3</cp:revision>
  <dcterms:created xsi:type="dcterms:W3CDTF">2013-12-23T23:15:00Z</dcterms:created>
  <dcterms:modified xsi:type="dcterms:W3CDTF">2024-10-11T11:56:00Z</dcterms:modified>
  <cp:category/>
</cp:coreProperties>
</file>